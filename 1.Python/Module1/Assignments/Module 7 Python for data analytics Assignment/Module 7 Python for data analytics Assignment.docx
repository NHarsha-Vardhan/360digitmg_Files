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24"/>
          <w:szCs w:val="24"/>
          <w:u w:val="single"/>
        </w:rPr>
      </w:pPr>
      <w:r>
        <w:rPr>
          <w:b/>
          <w:sz w:val="24"/>
          <w:szCs w:val="24"/>
          <w:u w:val="single"/>
          <w:rtl w:val="0"/>
        </w:rPr>
        <w:t>MODULE – 7 ASSIGNMENT</w:t>
      </w:r>
    </w:p>
    <w:p>
      <w:pPr>
        <w:rPr>
          <w:b/>
          <w:sz w:val="24"/>
          <w:szCs w:val="24"/>
          <w:u w:val="single"/>
        </w:rPr>
      </w:pPr>
      <w:r>
        <w:rPr>
          <w:b/>
          <w:sz w:val="24"/>
          <w:szCs w:val="24"/>
          <w:u w:val="single"/>
          <w:rtl w:val="0"/>
        </w:rPr>
        <w:t>Python for data analytics</w:t>
      </w:r>
    </w:p>
    <w:p>
      <w:pPr>
        <w:ind w:hanging="284"/>
        <w:rPr>
          <w:b/>
          <w:color w:val="000000"/>
          <w:sz w:val="24"/>
          <w:szCs w:val="24"/>
        </w:rPr>
      </w:pPr>
      <w:r>
        <w:rPr>
          <w:b/>
          <w:color w:val="000000"/>
          <w:sz w:val="24"/>
          <w:szCs w:val="24"/>
          <w:rtl w:val="0"/>
        </w:rPr>
        <w:t xml:space="preserve">     Please implement Python coding for all the problems.</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360" w:leftChars="0" w:right="0" w:hanging="360" w:firstLineChars="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Please take care of missing data present in the “</w:t>
      </w:r>
      <w:r>
        <w:rPr>
          <w:rFonts w:ascii="Calibri" w:hAnsi="Calibri" w:eastAsia="Calibri" w:cs="Calibri"/>
          <w:b w:val="0"/>
          <w:i/>
          <w:smallCaps w:val="0"/>
          <w:strike w:val="0"/>
          <w:color w:val="2E75B5"/>
          <w:sz w:val="24"/>
          <w:szCs w:val="24"/>
          <w:u w:val="none"/>
          <w:shd w:val="clear" w:fill="auto"/>
          <w:vertAlign w:val="baseline"/>
          <w:rtl w:val="0"/>
        </w:rPr>
        <w:t>Data.csv</w:t>
      </w:r>
      <w:r>
        <w:rPr>
          <w:rFonts w:ascii="Calibri" w:hAnsi="Calibri" w:eastAsia="Calibri" w:cs="Calibri"/>
          <w:b w:val="0"/>
          <w:i w:val="0"/>
          <w:smallCaps w:val="0"/>
          <w:strike w:val="0"/>
          <w:color w:val="000000"/>
          <w:sz w:val="24"/>
          <w:szCs w:val="24"/>
          <w:u w:val="none"/>
          <w:shd w:val="clear" w:fill="auto"/>
          <w:vertAlign w:val="baseline"/>
          <w:rtl w:val="0"/>
        </w:rPr>
        <w:t xml:space="preserve">” file using python module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6" w:right="0" w:firstLine="0"/>
        <w:jc w:val="left"/>
        <w:rPr>
          <w:rFonts w:ascii="Calibri" w:hAnsi="Calibri" w:eastAsia="Calibri" w:cs="Calibri"/>
          <w:b w:val="0"/>
          <w:i w:val="0"/>
          <w:smallCaps w:val="0"/>
          <w:strike w:val="0"/>
          <w:color w:val="000000"/>
          <w:sz w:val="24"/>
          <w:szCs w:val="24"/>
          <w:u w:val="none"/>
          <w:shd w:val="clear" w:fill="auto"/>
          <w:vertAlign w:val="baseline"/>
          <w:rtl w:val="0"/>
        </w:rPr>
      </w:pPr>
      <w:r>
        <w:rPr>
          <w:rFonts w:ascii="Calibri" w:hAnsi="Calibri" w:eastAsia="Calibri" w:cs="Calibri"/>
          <w:b w:val="0"/>
          <w:i w:val="0"/>
          <w:smallCaps w:val="0"/>
          <w:strike w:val="0"/>
          <w:color w:val="000000"/>
          <w:sz w:val="24"/>
          <w:szCs w:val="24"/>
          <w:u w:val="none"/>
          <w:shd w:val="clear" w:fill="auto"/>
          <w:vertAlign w:val="baseline"/>
          <w:rtl w:val="0"/>
        </w:rPr>
        <w:t>“sklearn.impute” and its methods, also collect all the data that has “Salary” less than “70,000”.</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right="0"/>
        <w:jc w:val="left"/>
        <w:rPr>
          <w:rFonts w:ascii="Calibri" w:hAnsi="Calibri" w:eastAsia="Calibri" w:cs="Calibri"/>
          <w:b w:val="0"/>
          <w:i w:val="0"/>
          <w:smallCaps w:val="0"/>
          <w:strike w:val="0"/>
          <w:color w:val="000000"/>
          <w:sz w:val="24"/>
          <w:szCs w:val="24"/>
          <w:u w:val="none"/>
          <w:shd w:val="clear" w:fill="auto"/>
          <w:vertAlign w:val="baseline"/>
        </w:rPr>
      </w:pP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360" w:leftChars="0" w:right="0" w:hanging="360" w:firstLineChars="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 xml:space="preserve">Subtracting dates: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76" w:lineRule="auto"/>
        <w:ind w:left="142"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hint="default" w:eastAsia="Calibri" w:cs="Calibri"/>
          <w:b w:val="0"/>
          <w:i w:val="0"/>
          <w:smallCaps w:val="0"/>
          <w:strike w:val="0"/>
          <w:color w:val="000000"/>
          <w:sz w:val="24"/>
          <w:szCs w:val="24"/>
          <w:u w:val="none"/>
          <w:shd w:val="clear" w:fill="auto"/>
          <w:vertAlign w:val="baseline"/>
          <w:rtl w:val="0"/>
          <w:lang w:val="en-IN"/>
        </w:rPr>
        <w:t>‘</w:t>
      </w:r>
      <w:r>
        <w:rPr>
          <w:rFonts w:ascii="Calibri" w:hAnsi="Calibri" w:eastAsia="Calibri" w:cs="Calibri"/>
          <w:b w:val="0"/>
          <w:i w:val="0"/>
          <w:smallCaps w:val="0"/>
          <w:strike w:val="0"/>
          <w:color w:val="000000"/>
          <w:sz w:val="24"/>
          <w:szCs w:val="24"/>
          <w:u w:val="none"/>
          <w:shd w:val="clear" w:fill="auto"/>
          <w:vertAlign w:val="baseline"/>
          <w:rtl w:val="0"/>
        </w:rPr>
        <w:t>Python date objects let us treat calendar dates as something similar to numbers: we can compare them, sort them, add, and even subtract them. Do math with dates in a way that would be a pain to do by hand. The 2007 Florida hurricane season was one of the busiest on record, with 8 hurricanes in one year. The first one hit on May 9th, 2007, and the last one hit on December 13th, 2007. How many days elapsed between the first and last hurricane in 2007?</w:t>
      </w:r>
    </w:p>
    <w:p>
      <w:pPr>
        <w:spacing w:line="240" w:lineRule="auto"/>
        <w:ind w:firstLine="142"/>
        <w:rPr>
          <w:sz w:val="24"/>
          <w:szCs w:val="24"/>
        </w:rPr>
      </w:pPr>
      <w:r>
        <w:rPr>
          <w:sz w:val="24"/>
          <w:szCs w:val="24"/>
          <w:rtl w:val="0"/>
        </w:rPr>
        <w:tab/>
      </w:r>
      <w:r>
        <w:rPr>
          <w:sz w:val="24"/>
          <w:szCs w:val="24"/>
          <w:rtl w:val="0"/>
        </w:rPr>
        <w:t>Instructions:</w:t>
      </w:r>
    </w:p>
    <w:p>
      <w:pPr>
        <w:spacing w:line="240" w:lineRule="auto"/>
        <w:ind w:firstLine="142"/>
        <w:rPr>
          <w:sz w:val="24"/>
          <w:szCs w:val="24"/>
        </w:rPr>
      </w:pPr>
      <w:r>
        <w:rPr>
          <w:sz w:val="24"/>
          <w:szCs w:val="24"/>
          <w:rtl w:val="0"/>
        </w:rPr>
        <w:tab/>
      </w:r>
      <w:r>
        <w:rPr>
          <w:sz w:val="24"/>
          <w:szCs w:val="24"/>
          <w:rtl w:val="0"/>
        </w:rPr>
        <w:t>Import date from datetime.</w:t>
      </w:r>
    </w:p>
    <w:p>
      <w:pPr>
        <w:spacing w:line="240" w:lineRule="auto"/>
        <w:ind w:firstLine="142"/>
        <w:rPr>
          <w:sz w:val="24"/>
          <w:szCs w:val="24"/>
        </w:rPr>
      </w:pPr>
      <w:r>
        <w:rPr>
          <w:sz w:val="24"/>
          <w:szCs w:val="24"/>
          <w:rtl w:val="0"/>
        </w:rPr>
        <w:tab/>
      </w:r>
      <w:r>
        <w:rPr>
          <w:sz w:val="24"/>
          <w:szCs w:val="24"/>
          <w:rtl w:val="0"/>
        </w:rPr>
        <w:t>Create a date object for May 9th, 2007, and assign it to the start variable.</w:t>
      </w:r>
    </w:p>
    <w:p>
      <w:pPr>
        <w:spacing w:line="240" w:lineRule="auto"/>
        <w:ind w:firstLine="142"/>
        <w:rPr>
          <w:sz w:val="24"/>
          <w:szCs w:val="24"/>
        </w:rPr>
      </w:pPr>
      <w:r>
        <w:rPr>
          <w:sz w:val="24"/>
          <w:szCs w:val="24"/>
          <w:rtl w:val="0"/>
        </w:rPr>
        <w:tab/>
      </w:r>
      <w:r>
        <w:rPr>
          <w:sz w:val="24"/>
          <w:szCs w:val="24"/>
          <w:rtl w:val="0"/>
        </w:rPr>
        <w:t>Create a date object for December 13th, 2007, and assign it to the end variable.</w:t>
      </w:r>
    </w:p>
    <w:p>
      <w:pPr>
        <w:spacing w:line="240" w:lineRule="auto"/>
        <w:ind w:firstLine="142"/>
        <w:rPr>
          <w:sz w:val="24"/>
          <w:szCs w:val="24"/>
        </w:rPr>
      </w:pPr>
      <w:r>
        <w:rPr>
          <w:sz w:val="24"/>
          <w:szCs w:val="24"/>
          <w:rtl w:val="0"/>
        </w:rPr>
        <w:tab/>
      </w:r>
      <w:r>
        <w:rPr>
          <w:sz w:val="24"/>
          <w:szCs w:val="24"/>
          <w:rtl w:val="0"/>
        </w:rPr>
        <w:t>Subtract start from end, to print the number of days in the resulting timedelta object.</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200" w:line="276" w:lineRule="auto"/>
        <w:ind w:left="360" w:leftChars="0" w:right="0" w:hanging="360" w:firstLineChars="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Representing dates in different ways</w:t>
      </w:r>
    </w:p>
    <w:p>
      <w:pPr>
        <w:ind w:left="142" w:firstLine="0"/>
        <w:rPr>
          <w:sz w:val="24"/>
          <w:szCs w:val="24"/>
        </w:rPr>
      </w:pPr>
      <w:r>
        <w:rPr>
          <w:sz w:val="24"/>
          <w:szCs w:val="24"/>
          <w:rtl w:val="0"/>
        </w:rPr>
        <w:t>Date objects in Python have a great number of ways they can be printed out as strings. In some cases, you want to know the date in a clear, language-agnostic format. In other cases, you want something which can fit into a paragraph and flow naturally.</w:t>
      </w:r>
    </w:p>
    <w:p>
      <w:pPr>
        <w:ind w:left="142" w:firstLine="0"/>
        <w:rPr>
          <w:sz w:val="24"/>
          <w:szCs w:val="24"/>
        </w:rPr>
      </w:pPr>
      <w:r>
        <w:rPr>
          <w:sz w:val="24"/>
          <w:szCs w:val="24"/>
          <w:rtl w:val="0"/>
        </w:rPr>
        <w:t xml:space="preserve">Print out the same date, August 26, 1992 (the day that Hurricane Andrew made landfall in Florida), in a number of different ways, by using the “ .strftime() ” method. Store it in a variable called “Andrew”. </w:t>
      </w:r>
    </w:p>
    <w:p>
      <w:pPr>
        <w:ind w:firstLine="709"/>
        <w:rPr>
          <w:sz w:val="24"/>
          <w:szCs w:val="24"/>
        </w:rPr>
      </w:pPr>
      <w:r>
        <w:rPr>
          <w:sz w:val="24"/>
          <w:szCs w:val="24"/>
          <w:rtl w:val="0"/>
        </w:rPr>
        <w:t xml:space="preserve">Instructions: </w:t>
      </w:r>
      <w:r>
        <w:rPr>
          <w:sz w:val="24"/>
          <w:szCs w:val="24"/>
          <w:rtl w:val="0"/>
        </w:rPr>
        <w:tab/>
      </w:r>
    </w:p>
    <w:p>
      <w:pPr>
        <w:ind w:firstLine="709"/>
        <w:rPr>
          <w:sz w:val="24"/>
          <w:szCs w:val="24"/>
        </w:rPr>
      </w:pPr>
      <w:r>
        <w:rPr>
          <w:sz w:val="24"/>
          <w:szCs w:val="24"/>
          <w:rtl w:val="0"/>
        </w:rPr>
        <w:t>Print it in the format 'YYYY-MM', 'YYYY-DDD' and 'MONTH (YYYY)'</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firstLine="0"/>
        <w:jc w:val="left"/>
        <w:rPr>
          <w:rFonts w:ascii="Calibri" w:hAnsi="Calibri" w:eastAsia="Calibri" w:cs="Calibri"/>
          <w:b w:val="0"/>
          <w:i w:val="0"/>
          <w:smallCaps w:val="0"/>
          <w:strike w:val="0"/>
          <w:color w:val="000000"/>
          <w:sz w:val="24"/>
          <w:szCs w:val="24"/>
          <w:u w:val="none"/>
          <w:shd w:val="clear" w:fill="auto"/>
          <w:vertAlign w:val="baseline"/>
        </w:rPr>
      </w:pP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360" w:leftChars="0" w:right="0" w:hanging="360" w:firstLineChars="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 xml:space="preserve">For the dataset “Indian_cities”, </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1080" w:right="0" w:hanging="36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Find out top 10 states in female-male sex ratio</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1080" w:right="0" w:hanging="36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Find out top 10 cities in total number of graduates</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1080" w:right="0" w:hanging="36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Find out top 10 cities and their locations in respect of  total effective_literacy_rate.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1080" w:right="0" w:firstLine="0"/>
        <w:jc w:val="left"/>
        <w:rPr>
          <w:rFonts w:ascii="Calibri" w:hAnsi="Calibri" w:eastAsia="Calibri" w:cs="Calibri"/>
          <w:b w:val="0"/>
          <w:i w:val="0"/>
          <w:smallCaps w:val="0"/>
          <w:strike w:val="0"/>
          <w:color w:val="000000"/>
          <w:sz w:val="24"/>
          <w:szCs w:val="24"/>
          <w:u w:val="none"/>
          <w:shd w:val="clear" w:fill="auto"/>
          <w:vertAlign w:val="baseline"/>
        </w:rPr>
      </w:pP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360" w:leftChars="0" w:right="0" w:hanging="360" w:firstLineChars="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 xml:space="preserve"> For the data set “Indian_cities”</w:t>
      </w:r>
    </w:p>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1080" w:right="0" w:hanging="36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Construct histogram on literates_total and comment about the inferences</w:t>
      </w:r>
    </w:p>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1080" w:right="0" w:hanging="36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Construct scatter  plot between  male graduates and female graduates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1080" w:right="0" w:firstLine="0"/>
        <w:jc w:val="left"/>
        <w:rPr>
          <w:rFonts w:ascii="Calibri" w:hAnsi="Calibri" w:eastAsia="Calibri" w:cs="Calibri"/>
          <w:b w:val="0"/>
          <w:i w:val="0"/>
          <w:smallCaps w:val="0"/>
          <w:strike w:val="0"/>
          <w:color w:val="000000"/>
          <w:sz w:val="24"/>
          <w:szCs w:val="24"/>
          <w:u w:val="none"/>
          <w:shd w:val="clear" w:fill="auto"/>
          <w:vertAlign w:val="baseline"/>
        </w:rPr>
      </w:pP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360" w:leftChars="0" w:right="0" w:hanging="360" w:firstLineChars="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 xml:space="preserve"> For the data set “Indian_cities”</w:t>
      </w: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1080" w:right="0" w:hanging="36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 xml:space="preserve">Construct Boxplot on total effective literacy </w:t>
      </w:r>
      <w:bookmarkStart w:id="0" w:name="_GoBack"/>
      <w:bookmarkEnd w:id="0"/>
      <w:r>
        <w:rPr>
          <w:rFonts w:ascii="Calibri" w:hAnsi="Calibri" w:eastAsia="Calibri" w:cs="Calibri"/>
          <w:b w:val="0"/>
          <w:i w:val="0"/>
          <w:smallCaps w:val="0"/>
          <w:strike w:val="0"/>
          <w:color w:val="000000"/>
          <w:sz w:val="24"/>
          <w:szCs w:val="24"/>
          <w:u w:val="none"/>
          <w:shd w:val="clear" w:fill="auto"/>
          <w:vertAlign w:val="baseline"/>
          <w:rtl w:val="0"/>
        </w:rPr>
        <w:t>rate and draw inferences</w:t>
      </w: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200" w:line="276" w:lineRule="auto"/>
        <w:ind w:left="1080" w:right="0" w:hanging="36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Find out the number of null values in each column of the dataset and delete them.</w:t>
      </w:r>
    </w:p>
    <w:p>
      <w:pPr>
        <w:rPr>
          <w:sz w:val="24"/>
          <w:szCs w:val="24"/>
        </w:rPr>
      </w:pPr>
    </w:p>
    <w:p/>
    <w:sectPr>
      <w:headerReference r:id="rId5" w:type="default"/>
      <w:footerReference r:id="rId6" w:type="default"/>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before="240" w:after="240" w:line="256" w:lineRule="auto"/>
      <w:jc w:val="center"/>
    </w:pPr>
    <w:r>
      <w:rPr>
        <w:sz w:val="20"/>
        <w:szCs w:val="20"/>
        <w:rtl w:val="0"/>
      </w:rPr>
      <w:t>© 360DigiTMG.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after="0" w:line="216" w:lineRule="auto"/>
      <w:jc w:val="center"/>
    </w:pPr>
    <w:r>
      <w:rPr>
        <w:rFonts w:ascii="Times New Roman" w:hAnsi="Times New Roman" w:eastAsia="Times New Roman" w:cs="Times New Roman"/>
        <w:b/>
        <w:sz w:val="40"/>
        <w:szCs w:val="40"/>
        <w:u w:val="single"/>
      </w:rPr>
      <w:drawing>
        <wp:inline distT="114300" distB="114300" distL="114300" distR="114300">
          <wp:extent cx="2609850" cy="9144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1"/>
                  <a:srcRect/>
                  <a:stretch>
                    <a:fillRect/>
                  </a:stretch>
                </pic:blipFill>
                <pic:spPr>
                  <a:xfrm>
                    <a:off x="0" y="0"/>
                    <a:ext cx="2609850" cy="91440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205925"/>
    <w:multiLevelType w:val="multilevel"/>
    <w:tmpl w:val="BF205925"/>
    <w:lvl w:ilvl="0" w:tentative="0">
      <w:start w:val="1"/>
      <w:numFmt w:val="lowerLetter"/>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
    <w:nsid w:val="CF092B84"/>
    <w:multiLevelType w:val="multilevel"/>
    <w:tmpl w:val="CF092B84"/>
    <w:lvl w:ilvl="0" w:tentative="0">
      <w:start w:val="1"/>
      <w:numFmt w:val="lowerLetter"/>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2">
    <w:nsid w:val="0053208E"/>
    <w:multiLevelType w:val="multilevel"/>
    <w:tmpl w:val="0053208E"/>
    <w:lvl w:ilvl="0" w:tentative="0">
      <w:start w:val="1"/>
      <w:numFmt w:val="decimal"/>
      <w:lvlText w:val="%1)"/>
      <w:lvlJc w:val="left"/>
      <w:pPr>
        <w:ind w:left="360" w:hanging="360"/>
      </w:pPr>
    </w:lvl>
    <w:lvl w:ilvl="1" w:tentative="0">
      <w:start w:val="1"/>
      <w:numFmt w:val="lowerLetter"/>
      <w:lvlText w:val="%2."/>
      <w:lvlJc w:val="left"/>
      <w:pPr>
        <w:ind w:left="1156" w:hanging="360"/>
      </w:pPr>
    </w:lvl>
    <w:lvl w:ilvl="2" w:tentative="0">
      <w:start w:val="1"/>
      <w:numFmt w:val="lowerRoman"/>
      <w:lvlText w:val="%3."/>
      <w:lvlJc w:val="right"/>
      <w:pPr>
        <w:ind w:left="1876" w:hanging="180"/>
      </w:pPr>
    </w:lvl>
    <w:lvl w:ilvl="3" w:tentative="0">
      <w:start w:val="1"/>
      <w:numFmt w:val="decimal"/>
      <w:lvlText w:val="%4."/>
      <w:lvlJc w:val="left"/>
      <w:pPr>
        <w:ind w:left="2596" w:hanging="360"/>
      </w:pPr>
    </w:lvl>
    <w:lvl w:ilvl="4" w:tentative="0">
      <w:start w:val="1"/>
      <w:numFmt w:val="lowerLetter"/>
      <w:lvlText w:val="%5."/>
      <w:lvlJc w:val="left"/>
      <w:pPr>
        <w:ind w:left="3316" w:hanging="360"/>
      </w:pPr>
    </w:lvl>
    <w:lvl w:ilvl="5" w:tentative="0">
      <w:start w:val="1"/>
      <w:numFmt w:val="lowerRoman"/>
      <w:lvlText w:val="%6."/>
      <w:lvlJc w:val="right"/>
      <w:pPr>
        <w:ind w:left="4036" w:hanging="180"/>
      </w:pPr>
    </w:lvl>
    <w:lvl w:ilvl="6" w:tentative="0">
      <w:start w:val="1"/>
      <w:numFmt w:val="decimal"/>
      <w:lvlText w:val="%7."/>
      <w:lvlJc w:val="left"/>
      <w:pPr>
        <w:ind w:left="4756" w:hanging="360"/>
      </w:pPr>
    </w:lvl>
    <w:lvl w:ilvl="7" w:tentative="0">
      <w:start w:val="1"/>
      <w:numFmt w:val="lowerLetter"/>
      <w:lvlText w:val="%8."/>
      <w:lvlJc w:val="left"/>
      <w:pPr>
        <w:ind w:left="5476" w:hanging="360"/>
      </w:pPr>
    </w:lvl>
    <w:lvl w:ilvl="8" w:tentative="0">
      <w:start w:val="1"/>
      <w:numFmt w:val="lowerRoman"/>
      <w:lvlText w:val="%9."/>
      <w:lvlJc w:val="right"/>
      <w:pPr>
        <w:ind w:left="6196" w:hanging="180"/>
      </w:pPr>
    </w:lvl>
  </w:abstractNum>
  <w:abstractNum w:abstractNumId="3">
    <w:nsid w:val="59ADCABA"/>
    <w:multiLevelType w:val="multilevel"/>
    <w:tmpl w:val="59ADCABA"/>
    <w:lvl w:ilvl="0" w:tentative="0">
      <w:start w:val="1"/>
      <w:numFmt w:val="lowerLetter"/>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3DEC38A8"/>
    <w:rsid w:val="4F344B15"/>
    <w:rsid w:val="63220B7D"/>
    <w:rsid w:val="718A79D3"/>
    <w:rsid w:val="73FF5B1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unhideWhenUsed="0" w:uiPriority="0" w:semiHidden="0" w:name="heading 2"/>
    <w:lsdException w:qFormat="1" w:unhideWhenUsed="0" w:uiPriority="0" w:semiHidden="0" w:name="heading 3"/>
    <w:lsdException w:unhideWhenUsed="0" w:uiPriority="0" w:semiHidden="0" w:name="heading 4"/>
    <w:lsdException w:qFormat="1"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cs="Calibri" w:eastAsiaTheme="minorEastAsia"/>
      <w:sz w:val="22"/>
      <w:szCs w:val="22"/>
      <w:lang w:val="en-US"/>
    </w:rPr>
  </w:style>
  <w:style w:type="paragraph" w:styleId="2">
    <w:name w:val="heading 1"/>
    <w:basedOn w:val="1"/>
    <w:next w:val="1"/>
    <w:qFormat/>
    <w:uiPriority w:val="0"/>
    <w:pPr>
      <w:keepNext/>
      <w:keepLines/>
      <w:pageBreakBefore w:val="0"/>
      <w:spacing w:before="480" w:after="120"/>
    </w:pPr>
    <w:rPr>
      <w:b/>
      <w:sz w:val="48"/>
      <w:szCs w:val="48"/>
    </w:rPr>
  </w:style>
  <w:style w:type="paragraph" w:styleId="3">
    <w:name w:val="heading 2"/>
    <w:basedOn w:val="1"/>
    <w:next w:val="1"/>
    <w:uiPriority w:val="0"/>
    <w:pPr>
      <w:keepNext/>
      <w:keepLines/>
      <w:pageBreakBefore w:val="0"/>
      <w:spacing w:before="360" w:after="80"/>
    </w:pPr>
    <w:rPr>
      <w:b/>
      <w:sz w:val="36"/>
      <w:szCs w:val="36"/>
    </w:rPr>
  </w:style>
  <w:style w:type="paragraph" w:styleId="4">
    <w:name w:val="heading 3"/>
    <w:basedOn w:val="1"/>
    <w:next w:val="1"/>
    <w:qFormat/>
    <w:uiPriority w:val="0"/>
    <w:pPr>
      <w:keepNext/>
      <w:keepLines/>
      <w:pageBreakBefore w:val="0"/>
      <w:spacing w:before="280" w:after="80"/>
    </w:pPr>
    <w:rPr>
      <w:b/>
      <w:sz w:val="28"/>
      <w:szCs w:val="28"/>
    </w:rPr>
  </w:style>
  <w:style w:type="paragraph" w:styleId="5">
    <w:name w:val="heading 4"/>
    <w:basedOn w:val="1"/>
    <w:next w:val="1"/>
    <w:uiPriority w:val="0"/>
    <w:pPr>
      <w:keepNext/>
      <w:keepLines/>
      <w:pageBreakBefore w:val="0"/>
      <w:spacing w:before="240" w:after="40"/>
    </w:pPr>
    <w:rPr>
      <w:b/>
      <w:sz w:val="24"/>
      <w:szCs w:val="24"/>
    </w:rPr>
  </w:style>
  <w:style w:type="paragraph" w:styleId="6">
    <w:name w:val="heading 5"/>
    <w:basedOn w:val="1"/>
    <w:next w:val="1"/>
    <w:qFormat/>
    <w:uiPriority w:val="0"/>
    <w:pPr>
      <w:keepNext/>
      <w:keepLines/>
      <w:pageBreakBefore w:val="0"/>
      <w:spacing w:before="220" w:after="40"/>
    </w:pPr>
    <w:rPr>
      <w:b/>
      <w:sz w:val="22"/>
      <w:szCs w:val="22"/>
    </w:rPr>
  </w:style>
  <w:style w:type="paragraph" w:styleId="7">
    <w:name w:val="heading 6"/>
    <w:basedOn w:val="1"/>
    <w:next w:val="1"/>
    <w:uiPriority w:val="0"/>
    <w:pPr>
      <w:keepNext/>
      <w:keepLines/>
      <w:pageBreakBefore w:val="0"/>
      <w:spacing w:before="200" w:after="40"/>
    </w:pPr>
    <w:rPr>
      <w:b/>
      <w:sz w:val="20"/>
      <w:szCs w:val="20"/>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360" w:after="80"/>
    </w:pPr>
    <w:rPr>
      <w:rFonts w:ascii="Georgia" w:hAnsi="Georgia" w:eastAsia="Georgia" w:cs="Georgia"/>
      <w:i/>
      <w:color w:val="666666"/>
      <w:sz w:val="48"/>
      <w:szCs w:val="48"/>
    </w:rPr>
  </w:style>
  <w:style w:type="paragraph" w:styleId="11">
    <w:name w:val="Title"/>
    <w:basedOn w:val="1"/>
    <w:next w:val="1"/>
    <w:uiPriority w:val="0"/>
    <w:pPr>
      <w:keepNext/>
      <w:keepLines/>
      <w:pageBreakBefore w:val="0"/>
      <w:spacing w:before="480" w:after="120"/>
    </w:pPr>
    <w:rPr>
      <w:b/>
      <w:sz w:val="72"/>
      <w:szCs w:val="72"/>
    </w:rPr>
  </w:style>
  <w:style w:type="table" w:customStyle="1" w:styleId="12">
    <w:name w:val="Table Normal1"/>
    <w:uiPriority w:val="0"/>
  </w:style>
  <w:style w:type="paragraph" w:styleId="13">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numbering" Target="numbering.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wfTBGTZGaL8/WLxveGoPpN8ruIw==">CgMxLjA4AHIhMW0wR3FQblNRVUphTjlabUViaWlnT3VMQ2hqaDNVRFZ0</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515</TotalTime>
  <ScaleCrop>false</ScaleCrop>
  <LinksUpToDate>false</LinksUpToDate>
  <Application>WPS Office_12.2.0.13359_F1E327BC-269C-435d-A152-05C5408002CA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2022-08-24T09:35:00Z</dcterms:created>
  <dc:creator>SRIKANTH CHINNA</dc:creator>
  <cp:lastModifiedBy>HARSHA</cp:lastModifiedBy>
  <dcterms:modified xsi:type="dcterms:W3CDTF">2023-12-27T16:34:12Z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98804616013343A8A497C189F0BD2D9A_12</vt:lpwstr>
  </property>
</Properties>
</file>