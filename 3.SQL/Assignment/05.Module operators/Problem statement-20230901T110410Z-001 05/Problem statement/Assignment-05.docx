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192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Instructions:</w:t>
      </w:r>
    </w:p>
    <w:p>
      <w:pPr>
        <w:spacing w:after="160" w:line="192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Please share your answers filled in line in the Word document. Submit code separately wherever applicable.</w:t>
      </w:r>
    </w:p>
    <w:p>
      <w:pPr>
        <w:spacing w:after="160" w:line="192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</w:t>
      </w:r>
    </w:p>
    <w:p>
      <w:pPr>
        <w:spacing w:after="160" w:line="192" w:lineRule="auto"/>
        <w:ind w:right="64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Please ensure you update all the details:</w:t>
      </w:r>
    </w:p>
    <w:p>
      <w:pPr>
        <w:spacing w:before="0" w:after="20" w:line="276" w:lineRule="auto"/>
        <w:ind w:right="-4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rtl w:val="0"/>
        </w:rPr>
        <w:t xml:space="preserve">Name: </w:t>
      </w:r>
      <w:r>
        <w:rPr>
          <w:rFonts w:hint="default"/>
          <w:b/>
          <w:sz w:val="26"/>
          <w:szCs w:val="26"/>
          <w:u w:val="single"/>
          <w:lang w:val="en-US"/>
        </w:rPr>
        <w:t>N.Harsha vardhan</w:t>
      </w:r>
      <w:r>
        <w:rPr>
          <w:b/>
          <w:sz w:val="28"/>
          <w:szCs w:val="28"/>
          <w:rtl w:val="0"/>
        </w:rPr>
        <w:t xml:space="preserve"> Batch ID:</w:t>
      </w:r>
      <w:r>
        <w:rPr>
          <w:rFonts w:hint="default"/>
          <w:b/>
          <w:sz w:val="26"/>
          <w:szCs w:val="26"/>
          <w:u w:val="single"/>
          <w:lang w:val="en-US"/>
        </w:rPr>
        <w:t>nharsha569103528</w:t>
      </w:r>
    </w:p>
    <w:p>
      <w:pPr>
        <w:spacing w:after="160" w:line="192" w:lineRule="auto"/>
        <w:ind w:right="640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Topic: Introduction to Database</w:t>
      </w:r>
    </w:p>
    <w:p>
      <w:pPr>
        <w:spacing w:after="160" w:line="192" w:lineRule="auto"/>
        <w:ind w:right="640"/>
        <w:jc w:val="both"/>
        <w:rPr>
          <w:b/>
          <w:sz w:val="28"/>
          <w:szCs w:val="28"/>
        </w:rPr>
      </w:pPr>
    </w:p>
    <w:p>
      <w:pPr>
        <w:numPr>
          <w:ilvl w:val="0"/>
          <w:numId w:val="1"/>
        </w:numPr>
        <w:spacing w:line="216" w:lineRule="auto"/>
        <w:ind w:left="735" w:right="-40" w:hanging="36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Create a Supermart_DB with the tables created from the datasets shared (Customer.csv, Sales.csv and Product.csv files)</w:t>
      </w:r>
    </w:p>
    <w:p>
      <w:pPr>
        <w:numPr>
          <w:ilvl w:val="1"/>
          <w:numId w:val="1"/>
        </w:numPr>
        <w:spacing w:after="0" w:line="216" w:lineRule="auto"/>
        <w:ind w:left="1455" w:right="-40" w:hanging="36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 w:val="0"/>
        </w:rPr>
        <w:t>Create a new database in your database management system, and name it Supermart_DB.</w:t>
      </w:r>
    </w:p>
    <w:p>
      <w:pPr>
        <w:numPr>
          <w:ilvl w:val="1"/>
          <w:numId w:val="1"/>
        </w:numPr>
        <w:spacing w:after="0" w:line="216" w:lineRule="auto"/>
        <w:ind w:left="1455" w:right="-40" w:hanging="36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 w:val="0"/>
        </w:rPr>
        <w:t xml:space="preserve">Create a new table called "customers" in the Supermart_DB database </w:t>
      </w:r>
    </w:p>
    <w:p>
      <w:pPr>
        <w:numPr>
          <w:ilvl w:val="1"/>
          <w:numId w:val="1"/>
        </w:numPr>
        <w:spacing w:after="0" w:line="216" w:lineRule="auto"/>
        <w:ind w:left="1455" w:right="-40" w:hanging="36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 w:val="0"/>
        </w:rPr>
        <w:t xml:space="preserve">Load the data from the Customer.csv file into the customers table </w:t>
      </w:r>
    </w:p>
    <w:p>
      <w:pPr>
        <w:numPr>
          <w:ilvl w:val="1"/>
          <w:numId w:val="1"/>
        </w:numPr>
        <w:spacing w:after="0" w:line="216" w:lineRule="auto"/>
        <w:ind w:left="1455" w:right="-40" w:hanging="36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 w:val="0"/>
        </w:rPr>
        <w:t xml:space="preserve">Create a new table called "products" in the Supermart_DB database </w:t>
      </w:r>
    </w:p>
    <w:p>
      <w:pPr>
        <w:numPr>
          <w:ilvl w:val="1"/>
          <w:numId w:val="1"/>
        </w:numPr>
        <w:spacing w:after="0" w:line="216" w:lineRule="auto"/>
        <w:ind w:left="1455" w:right="-40" w:hanging="36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 w:val="0"/>
        </w:rPr>
        <w:t xml:space="preserve">Load the data from the Product.csv file into the products table </w:t>
      </w:r>
    </w:p>
    <w:p>
      <w:pPr>
        <w:numPr>
          <w:ilvl w:val="1"/>
          <w:numId w:val="1"/>
        </w:numPr>
        <w:spacing w:after="0" w:line="216" w:lineRule="auto"/>
        <w:ind w:left="1455" w:right="-40" w:hanging="36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 w:val="0"/>
        </w:rPr>
        <w:t>Create a new table called "sales" in the Supermart_DB database</w:t>
      </w:r>
    </w:p>
    <w:p>
      <w:pPr>
        <w:numPr>
          <w:ilvl w:val="1"/>
          <w:numId w:val="1"/>
        </w:numPr>
        <w:spacing w:after="0" w:line="216" w:lineRule="auto"/>
        <w:ind w:left="1455" w:right="-40" w:hanging="36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rtl w:val="0"/>
        </w:rPr>
        <w:t>Load the data from the Sales.csv file into the sales table</w:t>
      </w:r>
      <w:r>
        <w:rPr>
          <w:b/>
          <w:sz w:val="28"/>
          <w:szCs w:val="28"/>
          <w:highlight w:val="white"/>
          <w:rtl w:val="0"/>
        </w:rPr>
        <w:t xml:space="preserve"> </w:t>
      </w:r>
    </w:p>
    <w:p>
      <w:pPr>
        <w:spacing w:after="0" w:line="216" w:lineRule="auto"/>
        <w:ind w:left="1455" w:right="-40" w:firstLine="0"/>
        <w:jc w:val="both"/>
        <w:rPr>
          <w:b/>
          <w:sz w:val="28"/>
          <w:szCs w:val="28"/>
          <w:highlight w:val="white"/>
        </w:rPr>
      </w:pP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</w:p>
    <w:p>
      <w:pPr>
        <w:spacing w:after="160"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SELECTION OPERATORS:- (FILTERING):- in, like, between</w:t>
      </w:r>
    </w:p>
    <w:p>
      <w:pPr>
        <w:spacing w:after="160" w:line="192" w:lineRule="auto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Note:  </w:t>
      </w:r>
      <w:r>
        <w:rPr>
          <w:sz w:val="28"/>
          <w:szCs w:val="28"/>
          <w:rtl w:val="0"/>
        </w:rPr>
        <w:t>use products, customers and sales table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Define the relationship between the tables using constraints/keys.</w:t>
      </w: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Answers:</w:t>
      </w: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Adding the constraints for customer and product tables:</w:t>
      </w: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alter table customer modify column CustomerID varchar(50);</w:t>
      </w: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alter table customer</w:t>
      </w: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add CONSTRAINT primary key (CustomerID);</w:t>
      </w: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alter table product modify column ProductID varchar(50);</w:t>
      </w: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alter table product</w:t>
      </w:r>
    </w:p>
    <w:p>
      <w:pPr>
        <w:spacing w:after="160" w:line="192" w:lineRule="auto"/>
        <w:jc w:val="both"/>
        <w:rPr>
          <w:rFonts w:hint="default"/>
          <w:sz w:val="28"/>
          <w:szCs w:val="28"/>
          <w:u w:val="none"/>
          <w:lang w:val="en-IN"/>
        </w:rPr>
      </w:pPr>
      <w:r>
        <w:rPr>
          <w:rFonts w:hint="default"/>
          <w:sz w:val="28"/>
          <w:szCs w:val="28"/>
          <w:u w:val="none"/>
          <w:lang w:val="en-IN"/>
        </w:rPr>
        <w:t>add CONSTRAINT primary key (ProductID);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27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In the database Supermart _DB, find the following: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99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Get the list of all the cities where the region is north or east without any duplicates </w:t>
      </w:r>
      <w:r>
        <w:rPr>
          <w:sz w:val="28"/>
          <w:szCs w:val="28"/>
          <w:rtl w:val="0"/>
        </w:rPr>
        <w:t>using the IN statement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select * from  customer where Region IN (Region LIKE 'north%' or Region LIKE 'east%');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99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Get the list of all orders where the ‘sales’ value is between 100 and 500 using the BETWEEN operator.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select * from sales where Sales between 100 and 500;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99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Get the list of customers whose last name contains only 4 characters using LIKE.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SELECT LEFT(CustomerName, 4) AS ExtractString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FROM Customer 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SELECT RIGHT(CustomerName, 4) AS ExtractString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FROM Customer;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hint="default"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SELECT * FROM Customers where customer_name LIKE ‘%____’;</w:t>
      </w:r>
      <w:bookmarkStart w:id="0" w:name="_GoBack"/>
      <w:bookmarkEnd w:id="0"/>
    </w:p>
    <w:p>
      <w:pPr>
        <w:spacing w:after="160"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SELECTION OPERATORS:- ordering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57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Retrieve all orders where the ‘discount’ value is greater than zero ordered in descending order basis ‘discount’ value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21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select * from sales where Discount&gt;0 order by Discount desc;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21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21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57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Limit the number of results in the above query to the top 10.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select * from sales where Discount&gt;0 order by Discount desc limit 10;</w:t>
      </w:r>
    </w:p>
    <w:p>
      <w:pPr>
        <w:spacing w:after="160"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Aggregate operators:-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Find the sum of all ‘sales’ values.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30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select sum(sales) from sales;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Find count of the number of customers in the north region with ages between 20 and 30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30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select count(*) from customer where (Region IN('north')) and (age between 20 and 30);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Find the average age of east region customers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3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30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select avg(age) from customer where Region in ('east');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6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Find the minimum and maximum aged customers from Philadelphia</w:t>
      </w:r>
    </w:p>
    <w:p>
      <w:pPr>
        <w:spacing w:after="160" w:line="192" w:lineRule="auto"/>
        <w:jc w:val="both"/>
        <w:rPr>
          <w:sz w:val="28"/>
          <w:szCs w:val="28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spacing w:after="160" w:line="192" w:lineRule="auto"/>
        <w:jc w:val="both"/>
        <w:rPr>
          <w:sz w:val="28"/>
          <w:szCs w:val="28"/>
        </w:rPr>
      </w:pPr>
      <w:r>
        <w:rPr>
          <w:rFonts w:hint="default"/>
          <w:sz w:val="28"/>
          <w:szCs w:val="28"/>
        </w:rPr>
        <w:t>select min(age),max(age) from customer where City in ('Philadelphia');</w:t>
      </w:r>
    </w:p>
    <w:p>
      <w:pPr>
        <w:spacing w:after="160" w:line="192" w:lineRule="auto"/>
        <w:jc w:val="both"/>
        <w:rPr>
          <w:sz w:val="28"/>
          <w:szCs w:val="28"/>
        </w:rPr>
      </w:pPr>
    </w:p>
    <w:p>
      <w:pPr>
        <w:spacing w:after="160" w:line="192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 w:val="0"/>
        </w:rPr>
        <w:t>GROUP BY OPERATORS:-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sz w:val="28"/>
          <w:szCs w:val="28"/>
          <w:rtl w:val="0"/>
        </w:rPr>
        <w:t>Create a display with the information below for each product ID.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105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Total sales (in $) order by this column in descending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select count(Sales) as count_sales ,ProductID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from sales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group by ProductID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 xml:space="preserve">order by sum(sales) desc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IN"/>
        </w:rPr>
        <w:t>limit 0, 1000;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105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Total sales quantity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select ProductID ,count(Quantity) as quantity_count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from sales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group by ProductID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order by sum(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Quantity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) desc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limit 0, 1000;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105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The number of orders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select ProductID ,count(orderID) as order_count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from sales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group by ProductID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order by count(orderID) desc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limit 0, 1000;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105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Max Sales value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select distinct ProductID ,max(Sales) as max_sales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from sales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group by ProductID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order by max(Sales) desc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limit 0, 1000;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105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Min Sales value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select distinct ProductID ,min(Sales) as minimum_sales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from sales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group by ProductID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order by min(Sales) desc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limit 0, 1000;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105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Average sales value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select distinct ProductID ,avg(Sales) as average_sales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from sales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group by ProductID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 xml:space="preserve">order by avg(Sales) desc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  <w:t>limit 0, 1000;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right="0" w:hanging="36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Get the list of product </w:t>
      </w:r>
      <w:r>
        <w:rPr>
          <w:sz w:val="28"/>
          <w:szCs w:val="28"/>
          <w:rtl w:val="0"/>
        </w:rPr>
        <w:t>ID’s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where the quantity of product sold is greater than 10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leftChars="0" w:right="0" w:rightChars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8"/>
          <w:szCs w:val="28"/>
          <w:shd w:val="clear" w:fill="auto"/>
          <w:vertAlign w:val="baseline"/>
        </w:rPr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val="clear" w:fill="auto"/>
          <w:vertAlign w:val="baseline"/>
          <w:rtl w:val="0"/>
          <w:lang w:val="en-IN"/>
        </w:rPr>
        <w:t>Answer: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right="0" w:firstLine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select  ProductID ,sum(Quantity) as total_quantity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right="0" w:firstLine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from sales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right="0" w:firstLine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where Quantity &gt;10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right="0" w:firstLine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group by ProductID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right="0" w:firstLine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order by total_quantity desc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192" w:lineRule="auto"/>
        <w:ind w:left="690" w:right="0" w:firstLine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limit 1000 ;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  <w:rtl w:val="0"/>
      </w:rPr>
      <w:t>© 360DigiTMG. All Rights Reserved.</w:t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after="0" w:line="216" w:lineRule="auto"/>
      <w:ind w:left="735" w:hanging="360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u w:val="single"/>
        <w:rtl w:val="0"/>
      </w:rPr>
      <w:t>Assignment:- 05</w:t>
    </w:r>
  </w:p>
  <w:p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sz w:val="40"/>
        <w:szCs w:val="40"/>
        <w:rtl w:val="0"/>
      </w:rPr>
      <w:t xml:space="preserve">     </w:t>
    </w:r>
    <w:r>
      <w:rPr>
        <w:b/>
        <w:sz w:val="40"/>
        <w:szCs w:val="40"/>
        <w:u w:val="single"/>
        <w:rtl w:val="0"/>
      </w:rPr>
      <w:t>Operators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60" w:hanging="360"/>
      </w:pPr>
    </w:lvl>
    <w:lvl w:ilvl="1" w:tentative="0">
      <w:start w:val="1"/>
      <w:numFmt w:val="lowerLetter"/>
      <w:lvlText w:val="%2."/>
      <w:lvlJc w:val="left"/>
      <w:pPr>
        <w:ind w:left="1380" w:hanging="360"/>
      </w:pPr>
    </w:lvl>
    <w:lvl w:ilvl="2" w:tentative="0">
      <w:start w:val="1"/>
      <w:numFmt w:val="lowerRoman"/>
      <w:lvlText w:val="%3."/>
      <w:lvlJc w:val="right"/>
      <w:pPr>
        <w:ind w:left="2100" w:hanging="180"/>
      </w:pPr>
    </w:lvl>
    <w:lvl w:ilvl="3" w:tentative="0">
      <w:start w:val="1"/>
      <w:numFmt w:val="decimal"/>
      <w:lvlText w:val="%4."/>
      <w:lvlJc w:val="left"/>
      <w:pPr>
        <w:ind w:left="2820" w:hanging="360"/>
      </w:pPr>
    </w:lvl>
    <w:lvl w:ilvl="4" w:tentative="0">
      <w:start w:val="1"/>
      <w:numFmt w:val="lowerLetter"/>
      <w:lvlText w:val="%5."/>
      <w:lvlJc w:val="left"/>
      <w:pPr>
        <w:ind w:left="3540" w:hanging="360"/>
      </w:pPr>
    </w:lvl>
    <w:lvl w:ilvl="5" w:tentative="0">
      <w:start w:val="1"/>
      <w:numFmt w:val="lowerRoman"/>
      <w:lvlText w:val="%6."/>
      <w:lvlJc w:val="right"/>
      <w:pPr>
        <w:ind w:left="4260" w:hanging="180"/>
      </w:pPr>
    </w:lvl>
    <w:lvl w:ilvl="6" w:tentative="0">
      <w:start w:val="1"/>
      <w:numFmt w:val="decimal"/>
      <w:lvlText w:val="%7."/>
      <w:lvlJc w:val="left"/>
      <w:pPr>
        <w:ind w:left="4980" w:hanging="360"/>
      </w:pPr>
    </w:lvl>
    <w:lvl w:ilvl="7" w:tentative="0">
      <w:start w:val="1"/>
      <w:numFmt w:val="lowerLetter"/>
      <w:lvlText w:val="%8."/>
      <w:lvlJc w:val="left"/>
      <w:pPr>
        <w:ind w:left="5700" w:hanging="360"/>
      </w:pPr>
    </w:lvl>
    <w:lvl w:ilvl="8" w:tentative="0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570" w:hanging="360"/>
      </w:pPr>
    </w:lvl>
    <w:lvl w:ilvl="1" w:tentative="0">
      <w:start w:val="1"/>
      <w:numFmt w:val="lowerLetter"/>
      <w:lvlText w:val="%2."/>
      <w:lvlJc w:val="left"/>
      <w:pPr>
        <w:ind w:left="1290" w:hanging="360"/>
      </w:pPr>
    </w:lvl>
    <w:lvl w:ilvl="2" w:tentative="0">
      <w:start w:val="1"/>
      <w:numFmt w:val="lowerRoman"/>
      <w:lvlText w:val="%3."/>
      <w:lvlJc w:val="right"/>
      <w:pPr>
        <w:ind w:left="2010" w:hanging="180"/>
      </w:pPr>
    </w:lvl>
    <w:lvl w:ilvl="3" w:tentative="0">
      <w:start w:val="1"/>
      <w:numFmt w:val="decimal"/>
      <w:lvlText w:val="%4."/>
      <w:lvlJc w:val="left"/>
      <w:pPr>
        <w:ind w:left="2730" w:hanging="360"/>
      </w:pPr>
    </w:lvl>
    <w:lvl w:ilvl="4" w:tentative="0">
      <w:start w:val="1"/>
      <w:numFmt w:val="lowerLetter"/>
      <w:lvlText w:val="%5."/>
      <w:lvlJc w:val="left"/>
      <w:pPr>
        <w:ind w:left="3450" w:hanging="360"/>
      </w:pPr>
    </w:lvl>
    <w:lvl w:ilvl="5" w:tentative="0">
      <w:start w:val="1"/>
      <w:numFmt w:val="lowerRoman"/>
      <w:lvlText w:val="%6."/>
      <w:lvlJc w:val="right"/>
      <w:pPr>
        <w:ind w:left="4170" w:hanging="180"/>
      </w:pPr>
    </w:lvl>
    <w:lvl w:ilvl="6" w:tentative="0">
      <w:start w:val="1"/>
      <w:numFmt w:val="decimal"/>
      <w:lvlText w:val="%7."/>
      <w:lvlJc w:val="left"/>
      <w:pPr>
        <w:ind w:left="4890" w:hanging="360"/>
      </w:pPr>
    </w:lvl>
    <w:lvl w:ilvl="7" w:tentative="0">
      <w:start w:val="1"/>
      <w:numFmt w:val="lowerLetter"/>
      <w:lvlText w:val="%8."/>
      <w:lvlJc w:val="left"/>
      <w:pPr>
        <w:ind w:left="5610" w:hanging="360"/>
      </w:pPr>
    </w:lvl>
    <w:lvl w:ilvl="8" w:tentative="0">
      <w:start w:val="1"/>
      <w:numFmt w:val="lowerRoman"/>
      <w:lvlText w:val="%9."/>
      <w:lvlJc w:val="right"/>
      <w:pPr>
        <w:ind w:left="6330" w:hanging="180"/>
      </w:p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30" w:hanging="360"/>
      </w:pPr>
      <w:rPr>
        <w:sz w:val="20"/>
        <w:szCs w:val="20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35" w:hanging="360"/>
      </w:pPr>
    </w:lvl>
    <w:lvl w:ilvl="1" w:tentative="0">
      <w:start w:val="1"/>
      <w:numFmt w:val="lowerLetter"/>
      <w:lvlText w:val="%2."/>
      <w:lvlJc w:val="left"/>
      <w:pPr>
        <w:ind w:left="1455" w:hanging="360"/>
      </w:pPr>
    </w:lvl>
    <w:lvl w:ilvl="2" w:tentative="0">
      <w:start w:val="1"/>
      <w:numFmt w:val="lowerRoman"/>
      <w:lvlText w:val="%3."/>
      <w:lvlJc w:val="right"/>
      <w:pPr>
        <w:ind w:left="2175" w:hanging="180"/>
      </w:pPr>
    </w:lvl>
    <w:lvl w:ilvl="3" w:tentative="0">
      <w:start w:val="1"/>
      <w:numFmt w:val="decimal"/>
      <w:lvlText w:val="%4."/>
      <w:lvlJc w:val="left"/>
      <w:pPr>
        <w:ind w:left="2895" w:hanging="360"/>
      </w:pPr>
    </w:lvl>
    <w:lvl w:ilvl="4" w:tentative="0">
      <w:start w:val="1"/>
      <w:numFmt w:val="lowerLetter"/>
      <w:lvlText w:val="%5."/>
      <w:lvlJc w:val="left"/>
      <w:pPr>
        <w:ind w:left="3615" w:hanging="360"/>
      </w:pPr>
    </w:lvl>
    <w:lvl w:ilvl="5" w:tentative="0">
      <w:start w:val="1"/>
      <w:numFmt w:val="lowerRoman"/>
      <w:lvlText w:val="%6."/>
      <w:lvlJc w:val="right"/>
      <w:pPr>
        <w:ind w:left="4335" w:hanging="180"/>
      </w:pPr>
    </w:lvl>
    <w:lvl w:ilvl="6" w:tentative="0">
      <w:start w:val="1"/>
      <w:numFmt w:val="decimal"/>
      <w:lvlText w:val="%7."/>
      <w:lvlJc w:val="left"/>
      <w:pPr>
        <w:ind w:left="5055" w:hanging="360"/>
      </w:pPr>
    </w:lvl>
    <w:lvl w:ilvl="7" w:tentative="0">
      <w:start w:val="1"/>
      <w:numFmt w:val="lowerLetter"/>
      <w:lvlText w:val="%8."/>
      <w:lvlJc w:val="left"/>
      <w:pPr>
        <w:ind w:left="5775" w:hanging="360"/>
      </w:pPr>
    </w:lvl>
    <w:lvl w:ilvl="8" w:tentative="0">
      <w:start w:val="1"/>
      <w:numFmt w:val="lowerRoman"/>
      <w:lvlText w:val="%9."/>
      <w:lvlJc w:val="right"/>
      <w:pPr>
        <w:ind w:left="6495" w:hanging="180"/>
      </w:p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690" w:hanging="360"/>
      </w:pPr>
    </w:lvl>
    <w:lvl w:ilvl="1" w:tentative="0">
      <w:start w:val="1"/>
      <w:numFmt w:val="lowerLetter"/>
      <w:lvlText w:val="%2."/>
      <w:lvlJc w:val="left"/>
      <w:pPr>
        <w:ind w:left="1410" w:hanging="360"/>
      </w:pPr>
    </w:lvl>
    <w:lvl w:ilvl="2" w:tentative="0">
      <w:start w:val="1"/>
      <w:numFmt w:val="lowerRoman"/>
      <w:lvlText w:val="%3."/>
      <w:lvlJc w:val="right"/>
      <w:pPr>
        <w:ind w:left="2130" w:hanging="180"/>
      </w:pPr>
    </w:lvl>
    <w:lvl w:ilvl="3" w:tentative="0">
      <w:start w:val="1"/>
      <w:numFmt w:val="decimal"/>
      <w:lvlText w:val="%4."/>
      <w:lvlJc w:val="left"/>
      <w:pPr>
        <w:ind w:left="2850" w:hanging="360"/>
      </w:pPr>
    </w:lvl>
    <w:lvl w:ilvl="4" w:tentative="0">
      <w:start w:val="1"/>
      <w:numFmt w:val="lowerLetter"/>
      <w:lvlText w:val="%5."/>
      <w:lvlJc w:val="left"/>
      <w:pPr>
        <w:ind w:left="3570" w:hanging="360"/>
      </w:pPr>
    </w:lvl>
    <w:lvl w:ilvl="5" w:tentative="0">
      <w:start w:val="1"/>
      <w:numFmt w:val="lowerRoman"/>
      <w:lvlText w:val="%6."/>
      <w:lvlJc w:val="right"/>
      <w:pPr>
        <w:ind w:left="4290" w:hanging="180"/>
      </w:pPr>
    </w:lvl>
    <w:lvl w:ilvl="6" w:tentative="0">
      <w:start w:val="1"/>
      <w:numFmt w:val="decimal"/>
      <w:lvlText w:val="%7."/>
      <w:lvlJc w:val="left"/>
      <w:pPr>
        <w:ind w:left="5010" w:hanging="360"/>
      </w:pPr>
    </w:lvl>
    <w:lvl w:ilvl="7" w:tentative="0">
      <w:start w:val="1"/>
      <w:numFmt w:val="lowerLetter"/>
      <w:lvlText w:val="%8."/>
      <w:lvlJc w:val="left"/>
      <w:pPr>
        <w:ind w:left="5730" w:hanging="360"/>
      </w:pPr>
    </w:lvl>
    <w:lvl w:ilvl="8" w:tentative="0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25B654F3"/>
    <w:multiLevelType w:val="multilevel"/>
    <w:tmpl w:val="25B654F3"/>
    <w:lvl w:ilvl="0" w:tentative="0">
      <w:start w:val="1"/>
      <w:numFmt w:val="lowerLetter"/>
      <w:lvlText w:val="%1."/>
      <w:lvlJc w:val="left"/>
      <w:pPr>
        <w:ind w:left="1050" w:hanging="360"/>
      </w:pPr>
    </w:lvl>
    <w:lvl w:ilvl="1" w:tentative="0">
      <w:start w:val="1"/>
      <w:numFmt w:val="lowerLetter"/>
      <w:lvlText w:val="%2."/>
      <w:lvlJc w:val="left"/>
      <w:pPr>
        <w:ind w:left="1770" w:hanging="360"/>
      </w:pPr>
    </w:lvl>
    <w:lvl w:ilvl="2" w:tentative="0">
      <w:start w:val="1"/>
      <w:numFmt w:val="lowerRoman"/>
      <w:lvlText w:val="%3."/>
      <w:lvlJc w:val="right"/>
      <w:pPr>
        <w:ind w:left="2490" w:hanging="180"/>
      </w:pPr>
    </w:lvl>
    <w:lvl w:ilvl="3" w:tentative="0">
      <w:start w:val="1"/>
      <w:numFmt w:val="decimal"/>
      <w:lvlText w:val="%4."/>
      <w:lvlJc w:val="left"/>
      <w:pPr>
        <w:ind w:left="3210" w:hanging="360"/>
      </w:pPr>
    </w:lvl>
    <w:lvl w:ilvl="4" w:tentative="0">
      <w:start w:val="1"/>
      <w:numFmt w:val="lowerLetter"/>
      <w:lvlText w:val="%5."/>
      <w:lvlJc w:val="left"/>
      <w:pPr>
        <w:ind w:left="3930" w:hanging="360"/>
      </w:pPr>
    </w:lvl>
    <w:lvl w:ilvl="5" w:tentative="0">
      <w:start w:val="1"/>
      <w:numFmt w:val="lowerRoman"/>
      <w:lvlText w:val="%6."/>
      <w:lvlJc w:val="right"/>
      <w:pPr>
        <w:ind w:left="4650" w:hanging="180"/>
      </w:pPr>
    </w:lvl>
    <w:lvl w:ilvl="6" w:tentative="0">
      <w:start w:val="1"/>
      <w:numFmt w:val="decimal"/>
      <w:lvlText w:val="%7."/>
      <w:lvlJc w:val="left"/>
      <w:pPr>
        <w:ind w:left="5370" w:hanging="360"/>
      </w:pPr>
    </w:lvl>
    <w:lvl w:ilvl="7" w:tentative="0">
      <w:start w:val="1"/>
      <w:numFmt w:val="lowerLetter"/>
      <w:lvlText w:val="%8."/>
      <w:lvlJc w:val="left"/>
      <w:pPr>
        <w:ind w:left="6090" w:hanging="360"/>
      </w:pPr>
    </w:lvl>
    <w:lvl w:ilvl="8" w:tentative="0">
      <w:start w:val="1"/>
      <w:numFmt w:val="lowerRoman"/>
      <w:lvlText w:val="%9."/>
      <w:lvlJc w:val="right"/>
      <w:pPr>
        <w:ind w:left="6810" w:hanging="180"/>
      </w:pPr>
    </w:lvl>
  </w:abstractNum>
  <w:abstractNum w:abstractNumId="6">
    <w:nsid w:val="59ADCABA"/>
    <w:multiLevelType w:val="multilevel"/>
    <w:tmpl w:val="59ADCABA"/>
    <w:lvl w:ilvl="0" w:tentative="0">
      <w:start w:val="1"/>
      <w:numFmt w:val="lowerLetter"/>
      <w:lvlText w:val="%1."/>
      <w:lvlJc w:val="left"/>
      <w:pPr>
        <w:ind w:left="990" w:hanging="360"/>
      </w:pPr>
    </w:lvl>
    <w:lvl w:ilvl="1" w:tentative="0">
      <w:start w:val="1"/>
      <w:numFmt w:val="lowerLetter"/>
      <w:lvlText w:val="%2."/>
      <w:lvlJc w:val="left"/>
      <w:pPr>
        <w:ind w:left="1710" w:hanging="360"/>
      </w:pPr>
    </w:lvl>
    <w:lvl w:ilvl="2" w:tentative="0">
      <w:start w:val="1"/>
      <w:numFmt w:val="lowerRoman"/>
      <w:lvlText w:val="%3."/>
      <w:lvlJc w:val="right"/>
      <w:pPr>
        <w:ind w:left="2430" w:hanging="180"/>
      </w:pPr>
    </w:lvl>
    <w:lvl w:ilvl="3" w:tentative="0">
      <w:start w:val="1"/>
      <w:numFmt w:val="decimal"/>
      <w:lvlText w:val="%4."/>
      <w:lvlJc w:val="left"/>
      <w:pPr>
        <w:ind w:left="3150" w:hanging="360"/>
      </w:pPr>
    </w:lvl>
    <w:lvl w:ilvl="4" w:tentative="0">
      <w:start w:val="1"/>
      <w:numFmt w:val="lowerLetter"/>
      <w:lvlText w:val="%5."/>
      <w:lvlJc w:val="left"/>
      <w:pPr>
        <w:ind w:left="3870" w:hanging="360"/>
      </w:pPr>
    </w:lvl>
    <w:lvl w:ilvl="5" w:tentative="0">
      <w:start w:val="1"/>
      <w:numFmt w:val="lowerRoman"/>
      <w:lvlText w:val="%6."/>
      <w:lvlJc w:val="right"/>
      <w:pPr>
        <w:ind w:left="4590" w:hanging="180"/>
      </w:pPr>
    </w:lvl>
    <w:lvl w:ilvl="6" w:tentative="0">
      <w:start w:val="1"/>
      <w:numFmt w:val="decimal"/>
      <w:lvlText w:val="%7."/>
      <w:lvlJc w:val="left"/>
      <w:pPr>
        <w:ind w:left="5310" w:hanging="360"/>
      </w:pPr>
    </w:lvl>
    <w:lvl w:ilvl="7" w:tentative="0">
      <w:start w:val="1"/>
      <w:numFmt w:val="lowerLetter"/>
      <w:lvlText w:val="%8."/>
      <w:lvlJc w:val="left"/>
      <w:pPr>
        <w:ind w:left="6030" w:hanging="360"/>
      </w:pPr>
    </w:lvl>
    <w:lvl w:ilvl="8" w:tentative="0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3D74E1"/>
    <w:rsid w:val="012052D2"/>
    <w:rsid w:val="085311F9"/>
    <w:rsid w:val="0BBF005B"/>
    <w:rsid w:val="0F015B30"/>
    <w:rsid w:val="188F6EFF"/>
    <w:rsid w:val="20F83789"/>
    <w:rsid w:val="21291ABE"/>
    <w:rsid w:val="2C4D3C5B"/>
    <w:rsid w:val="334D1BEF"/>
    <w:rsid w:val="36A93A21"/>
    <w:rsid w:val="3D007D17"/>
    <w:rsid w:val="3EFE69D5"/>
    <w:rsid w:val="417137CD"/>
    <w:rsid w:val="476B2262"/>
    <w:rsid w:val="478A71EC"/>
    <w:rsid w:val="492334DC"/>
    <w:rsid w:val="4CB81013"/>
    <w:rsid w:val="59227859"/>
    <w:rsid w:val="61646DF3"/>
    <w:rsid w:val="628332DF"/>
    <w:rsid w:val="62967E5F"/>
    <w:rsid w:val="64812B1C"/>
    <w:rsid w:val="68A64CF8"/>
    <w:rsid w:val="6B0D652E"/>
    <w:rsid w:val="6C3604E3"/>
    <w:rsid w:val="72E871A5"/>
    <w:rsid w:val="72EF02AB"/>
    <w:rsid w:val="73764AF4"/>
    <w:rsid w:val="7A0D41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uiPriority w:val="0"/>
  </w:style>
  <w:style w:type="table" w:customStyle="1" w:styleId="13">
    <w:name w:val="Table Normal2"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bRh26OTe1x3fzsBS6nFZ2k64ow==">AMUW2mVvvszHm4Odlr7bFBPJMAF6Aap/xMt4zubKFmgivzNaBd59aR0W7GxnrwbyZWeu0hJfotrbLEkRHrGbzndmn1GBr9T5PtO5ZopkCPsFnIA5+l2H5PA=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81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2022-04-27T07:33:00Z</dcterms:created>
  <dc:creator>360DigiTMG</dc:creator>
  <cp:lastModifiedBy>HARSHA</cp:lastModifiedBy>
  <dcterms:modified xsi:type="dcterms:W3CDTF">2024-01-23T16:46:11Z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D7545827A0FF4B428ECD621E60832162_12</vt:lpwstr>
  </property>
</Properties>
</file>