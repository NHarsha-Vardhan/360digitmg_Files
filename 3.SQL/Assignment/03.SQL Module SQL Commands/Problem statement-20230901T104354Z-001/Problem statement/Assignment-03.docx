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52" w:lineRule="auto"/>
        <w:ind w:right="640"/>
        <w:rPr>
          <w:b/>
          <w:sz w:val="26"/>
          <w:szCs w:val="26"/>
        </w:rPr>
      </w:pPr>
      <w:r>
        <w:rPr>
          <w:b/>
          <w:sz w:val="26"/>
          <w:szCs w:val="26"/>
          <w:rtl w:val="0"/>
        </w:rPr>
        <w:t>Instructions:</w:t>
      </w:r>
    </w:p>
    <w:p>
      <w:pPr>
        <w:spacing w:after="0" w:line="252" w:lineRule="auto"/>
        <w:ind w:right="640"/>
        <w:rPr>
          <w:sz w:val="26"/>
          <w:szCs w:val="26"/>
        </w:rPr>
      </w:pPr>
      <w:r>
        <w:rPr>
          <w:sz w:val="26"/>
          <w:szCs w:val="26"/>
          <w:rtl w:val="0"/>
        </w:rPr>
        <w:t>Please share your answers filled in line in the Word document. Submit code separately wherever applicable.</w:t>
      </w:r>
    </w:p>
    <w:p>
      <w:pPr>
        <w:spacing w:after="0" w:line="252" w:lineRule="auto"/>
        <w:ind w:right="640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 </w:t>
      </w:r>
    </w:p>
    <w:p>
      <w:pPr>
        <w:spacing w:after="0" w:line="252" w:lineRule="auto"/>
        <w:ind w:right="640"/>
        <w:rPr>
          <w:sz w:val="26"/>
          <w:szCs w:val="26"/>
        </w:rPr>
      </w:pPr>
      <w:r>
        <w:rPr>
          <w:sz w:val="26"/>
          <w:szCs w:val="26"/>
          <w:rtl w:val="0"/>
        </w:rPr>
        <w:t>Please ensure you update all the details:</w:t>
      </w:r>
    </w:p>
    <w:p>
      <w:pPr>
        <w:widowControl w:val="0"/>
        <w:spacing w:before="1" w:after="0" w:line="252" w:lineRule="auto"/>
        <w:ind w:right="63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b/>
          <w:sz w:val="26"/>
          <w:szCs w:val="26"/>
          <w:rtl w:val="0"/>
        </w:rPr>
        <w:t xml:space="preserve">Name: </w:t>
      </w:r>
      <w:r>
        <w:rPr>
          <w:rFonts w:hint="default"/>
          <w:b/>
          <w:sz w:val="26"/>
          <w:szCs w:val="26"/>
          <w:u w:val="single"/>
          <w:lang w:val="en-US"/>
        </w:rPr>
        <w:t>N.Harsha vardhan</w:t>
      </w:r>
      <w:r>
        <w:rPr>
          <w:b/>
          <w:sz w:val="26"/>
          <w:szCs w:val="26"/>
          <w:rtl w:val="0"/>
        </w:rPr>
        <w:t xml:space="preserve"> Batch ID: </w:t>
      </w:r>
      <w:r>
        <w:rPr>
          <w:rFonts w:hint="default"/>
          <w:b/>
          <w:sz w:val="26"/>
          <w:szCs w:val="26"/>
          <w:u w:val="single"/>
          <w:lang w:val="en-US"/>
        </w:rPr>
        <w:t>nharsha569103528</w:t>
      </w:r>
    </w:p>
    <w:p>
      <w:pPr>
        <w:spacing w:after="0" w:line="252" w:lineRule="auto"/>
        <w:ind w:right="640"/>
        <w:rPr>
          <w:b/>
          <w:sz w:val="26"/>
          <w:szCs w:val="26"/>
        </w:rPr>
      </w:pPr>
      <w:r>
        <w:rPr>
          <w:b/>
          <w:sz w:val="26"/>
          <w:szCs w:val="26"/>
          <w:rtl w:val="0"/>
        </w:rPr>
        <w:t>Topic: Introduction to sql and sql commands</w:t>
      </w:r>
    </w:p>
    <w:p>
      <w:pPr>
        <w:ind w:left="0" w:firstLine="0"/>
        <w:rPr>
          <w:sz w:val="24"/>
          <w:szCs w:val="24"/>
        </w:rPr>
      </w:pPr>
    </w:p>
    <w:p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</w:rPr>
      </w:pPr>
      <w:r>
        <w:rPr>
          <w:sz w:val="24"/>
          <w:szCs w:val="24"/>
          <w:rtl w:val="0"/>
        </w:rPr>
        <w:t>What is SQL, and what are some common uses for it in database management?</w:t>
      </w:r>
    </w:p>
    <w:p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</w:rPr>
      </w:pPr>
      <w:r>
        <w:rPr>
          <w:rFonts w:hint="default"/>
          <w:b/>
          <w:bCs/>
          <w:sz w:val="24"/>
          <w:szCs w:val="24"/>
          <w:u w:val="single"/>
          <w:rtl w:val="0"/>
          <w:lang w:val="en-IN"/>
        </w:rPr>
        <w:t>Answer:</w:t>
      </w:r>
    </w:p>
    <w:p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  <w:u w:val="none"/>
          <w:rtl w:val="0"/>
          <w:lang w:val="en-IN"/>
        </w:rPr>
        <w:t>SQL is the structured query language used for managing and manipulating relational database ,which is used fetch the records from the table,updating the records in a db .</w:t>
      </w:r>
    </w:p>
    <w:p>
      <w:pPr>
        <w:numPr>
          <w:ilvl w:val="0"/>
          <w:numId w:val="1"/>
        </w:numPr>
        <w:spacing w:after="160" w:line="216" w:lineRule="auto"/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>What is a</w:t>
      </w:r>
      <w:r>
        <w:rPr>
          <w:sz w:val="28"/>
          <w:szCs w:val="28"/>
          <w:rtl w:val="0"/>
        </w:rPr>
        <w:t xml:space="preserve"> foreign key in SQL, and how is it used to establish relationships between tables?</w:t>
      </w:r>
    </w:p>
    <w:p>
      <w:pPr>
        <w:numPr>
          <w:ilvl w:val="0"/>
          <w:numId w:val="1"/>
        </w:numPr>
        <w:spacing w:after="160" w:line="216" w:lineRule="auto"/>
        <w:ind w:left="720" w:hanging="360"/>
        <w:rPr>
          <w:sz w:val="24"/>
          <w:szCs w:val="24"/>
          <w:u w:val="none"/>
        </w:rPr>
      </w:pPr>
      <w:r>
        <w:rPr>
          <w:rFonts w:hint="default"/>
          <w:b/>
          <w:bCs/>
          <w:sz w:val="28"/>
          <w:szCs w:val="28"/>
          <w:u w:val="single"/>
          <w:rtl w:val="0"/>
          <w:lang w:val="en-IN"/>
        </w:rPr>
        <w:t>Answer:</w:t>
      </w:r>
    </w:p>
    <w:p>
      <w:pPr>
        <w:numPr>
          <w:ilvl w:val="0"/>
          <w:numId w:val="1"/>
        </w:numPr>
        <w:spacing w:after="160" w:line="216" w:lineRule="auto"/>
        <w:ind w:left="720" w:hanging="360"/>
        <w:rPr>
          <w:sz w:val="24"/>
          <w:szCs w:val="24"/>
          <w:u w:val="none"/>
        </w:rPr>
      </w:pPr>
      <w:r>
        <w:rPr>
          <w:rFonts w:hint="default"/>
          <w:sz w:val="24"/>
          <w:szCs w:val="24"/>
          <w:u w:val="none"/>
        </w:rPr>
        <w:t xml:space="preserve">A foreign key is a column or a set of columns in a relational database table that refers to the primary key of another table. It establishes a link or relationship between the data in two tables. </w:t>
      </w:r>
    </w:p>
    <w:p>
      <w:pPr>
        <w:numPr>
          <w:ilvl w:val="0"/>
          <w:numId w:val="1"/>
        </w:numPr>
        <w:spacing w:after="160" w:line="216" w:lineRule="auto"/>
        <w:ind w:left="720" w:hanging="360"/>
        <w:rPr>
          <w:sz w:val="24"/>
          <w:szCs w:val="24"/>
          <w:u w:val="none"/>
        </w:rPr>
      </w:pPr>
      <w:r>
        <w:rPr>
          <w:rFonts w:hint="default"/>
          <w:sz w:val="24"/>
          <w:szCs w:val="24"/>
          <w:u w:val="none"/>
          <w:lang w:val="en-IN"/>
        </w:rPr>
        <w:t>Here’s how the foreign key establish  relationships between tables:</w:t>
      </w:r>
    </w:p>
    <w:p>
      <w:pPr>
        <w:numPr>
          <w:ilvl w:val="0"/>
          <w:numId w:val="1"/>
        </w:numPr>
        <w:spacing w:after="160" w:line="216" w:lineRule="auto"/>
        <w:ind w:left="720" w:hanging="360"/>
        <w:rPr>
          <w:sz w:val="24"/>
          <w:szCs w:val="24"/>
          <w:u w:val="none"/>
        </w:rPr>
      </w:pPr>
      <w:r>
        <w:rPr>
          <w:rFonts w:hint="default"/>
          <w:sz w:val="24"/>
          <w:szCs w:val="24"/>
          <w:u w:val="none"/>
          <w:lang w:val="en-IN"/>
        </w:rPr>
        <w:t>1.primary or foreign key</w:t>
      </w:r>
    </w:p>
    <w:p>
      <w:pPr>
        <w:numPr>
          <w:ilvl w:val="0"/>
          <w:numId w:val="1"/>
        </w:numPr>
        <w:spacing w:after="160" w:line="216" w:lineRule="auto"/>
        <w:ind w:left="720" w:hanging="360"/>
        <w:rPr>
          <w:sz w:val="24"/>
          <w:szCs w:val="24"/>
          <w:u w:val="none"/>
        </w:rPr>
      </w:pPr>
      <w:r>
        <w:rPr>
          <w:rFonts w:hint="default"/>
          <w:sz w:val="24"/>
          <w:szCs w:val="24"/>
          <w:u w:val="none"/>
          <w:lang w:val="en-IN"/>
        </w:rPr>
        <w:t xml:space="preserve">2.Referential Integrity </w:t>
      </w:r>
    </w:p>
    <w:p>
      <w:pPr>
        <w:numPr>
          <w:ilvl w:val="0"/>
          <w:numId w:val="1"/>
        </w:numPr>
        <w:spacing w:after="160" w:line="216" w:lineRule="auto"/>
        <w:ind w:left="720" w:hanging="360"/>
        <w:rPr>
          <w:sz w:val="24"/>
          <w:szCs w:val="24"/>
          <w:u w:val="none"/>
        </w:rPr>
      </w:pPr>
      <w:r>
        <w:rPr>
          <w:rFonts w:hint="default"/>
          <w:sz w:val="24"/>
          <w:szCs w:val="24"/>
          <w:u w:val="none"/>
          <w:lang w:val="en-IN"/>
        </w:rPr>
        <w:t>3.Types of relationships:</w:t>
      </w:r>
    </w:p>
    <w:p>
      <w:pPr>
        <w:numPr>
          <w:ilvl w:val="0"/>
          <w:numId w:val="1"/>
        </w:numPr>
        <w:spacing w:after="160" w:line="216" w:lineRule="auto"/>
        <w:ind w:left="720" w:hanging="360"/>
        <w:rPr>
          <w:b/>
          <w:sz w:val="28"/>
          <w:szCs w:val="28"/>
          <w:u w:val="single"/>
        </w:rPr>
      </w:pPr>
      <w:r>
        <w:rPr>
          <w:rFonts w:hint="default"/>
          <w:sz w:val="24"/>
          <w:szCs w:val="24"/>
          <w:u w:val="none"/>
          <w:lang w:val="en-IN"/>
        </w:rPr>
        <w:t xml:space="preserve">   A) one-to-one B)one-many C)many to many</w:t>
      </w:r>
    </w:p>
    <w:p>
      <w:pPr>
        <w:numPr>
          <w:ilvl w:val="0"/>
          <w:numId w:val="1"/>
        </w:numPr>
        <w:spacing w:after="160" w:line="216" w:lineRule="auto"/>
        <w:ind w:left="720" w:hanging="360"/>
        <w:rPr>
          <w:b/>
          <w:sz w:val="28"/>
          <w:szCs w:val="28"/>
          <w:u w:val="single"/>
        </w:rPr>
      </w:pPr>
    </w:p>
    <w:p>
      <w:pPr>
        <w:numPr>
          <w:numId w:val="0"/>
        </w:numPr>
        <w:spacing w:after="160" w:line="216" w:lineRule="auto"/>
        <w:ind w:left="360" w:leftChars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  <w:rtl w:val="0"/>
        </w:rPr>
        <w:t>DATABASE CREATE:-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16" w:lineRule="auto"/>
        <w:ind w:left="720" w:right="0" w:hanging="360"/>
        <w:jc w:val="left"/>
        <w:rPr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Create a database ‘classroom’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16" w:lineRule="auto"/>
        <w:ind w:left="360" w:leftChars="0" w:right="0" w:rightChars="0"/>
        <w:jc w:val="left"/>
        <w:rPr>
          <w:rFonts w:hint="default"/>
          <w:i w:val="0"/>
          <w:smallCaps w:val="0"/>
          <w:strike w:val="0"/>
          <w:color w:val="000000"/>
          <w:sz w:val="28"/>
          <w:szCs w:val="28"/>
          <w:u w:val="single"/>
          <w:shd w:val="clear" w:fill="auto"/>
          <w:vertAlign w:val="baseline"/>
          <w:rtl w:val="0"/>
          <w:lang w:val="en-IN"/>
        </w:rPr>
      </w:pPr>
      <w:r>
        <w:rPr>
          <w:rFonts w:hint="default"/>
          <w:i w:val="0"/>
          <w:smallCaps w:val="0"/>
          <w:strike w:val="0"/>
          <w:color w:val="000000"/>
          <w:sz w:val="28"/>
          <w:szCs w:val="28"/>
          <w:u w:val="single"/>
          <w:shd w:val="clear" w:fill="auto"/>
          <w:vertAlign w:val="baseline"/>
          <w:rtl w:val="0"/>
          <w:lang w:val="en-IN"/>
        </w:rPr>
        <w:t>Answers: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16" w:lineRule="auto"/>
        <w:ind w:left="360" w:leftChars="0" w:right="0" w:rightChars="0"/>
        <w:jc w:val="left"/>
        <w:rPr>
          <w:rFonts w:hint="default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IN"/>
        </w:rPr>
      </w:pPr>
      <w:r>
        <w:rPr>
          <w:rFonts w:hint="default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IN"/>
        </w:rPr>
        <w:t>create database classroom;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16" w:lineRule="auto"/>
        <w:ind w:left="720" w:right="0" w:hanging="360"/>
        <w:jc w:val="left"/>
        <w:rPr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Create a table named ‘science_class’ with the following properties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16" w:lineRule="auto"/>
        <w:ind w:left="72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</w:pPr>
      <w:r>
        <w:rPr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3 columns(enrollment_no int, name varchar, science_marks int)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16" w:lineRule="auto"/>
        <w:ind w:left="720" w:right="0" w:firstLine="0"/>
        <w:jc w:val="left"/>
        <w:rPr>
          <w:rFonts w:hint="default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IN"/>
        </w:rPr>
      </w:pPr>
      <w:r>
        <w:rPr>
          <w:rFonts w:hint="default"/>
          <w:i w:val="0"/>
          <w:smallCaps w:val="0"/>
          <w:strike w:val="0"/>
          <w:color w:val="000000"/>
          <w:sz w:val="28"/>
          <w:szCs w:val="28"/>
          <w:u w:val="single"/>
          <w:shd w:val="clear" w:fill="auto"/>
          <w:vertAlign w:val="baseline"/>
          <w:rtl w:val="0"/>
          <w:lang w:val="en-IN"/>
        </w:rPr>
        <w:t>Answers:</w:t>
      </w:r>
    </w:p>
    <w:p>
      <w:pPr>
        <w:spacing w:after="160" w:line="216" w:lineRule="auto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</w:p>
    <w:p>
      <w:pPr>
        <w:spacing w:after="160" w:line="216" w:lineRule="auto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create table employee(</w:t>
      </w:r>
    </w:p>
    <w:p>
      <w:pPr>
        <w:spacing w:after="160" w:line="216" w:lineRule="auto"/>
        <w:rPr>
          <w:rFonts w:hint="default"/>
          <w:sz w:val="28"/>
          <w:szCs w:val="28"/>
          <w:lang w:val="en-IN"/>
        </w:rPr>
      </w:pPr>
      <w:r>
        <w:rPr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enrollment_no</w:t>
      </w:r>
      <w:r>
        <w:rPr>
          <w:rFonts w:hint="default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IN"/>
        </w:rPr>
        <w:t xml:space="preserve"> int,</w:t>
      </w:r>
    </w:p>
    <w:p>
      <w:pPr>
        <w:spacing w:after="160" w:line="216" w:lineRule="auto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name varchar(20),</w:t>
      </w:r>
    </w:p>
    <w:p>
      <w:pPr>
        <w:spacing w:after="160" w:line="216" w:lineRule="auto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science_marks int</w:t>
      </w:r>
    </w:p>
    <w:p>
      <w:pPr>
        <w:spacing w:after="160" w:line="216" w:lineRule="auto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);</w:t>
      </w:r>
    </w:p>
    <w:p>
      <w:pPr>
        <w:spacing w:after="160" w:line="216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  <w:rtl w:val="0"/>
        </w:rPr>
        <w:t>INSERTING &amp; IMPORTING:-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16" w:lineRule="auto"/>
        <w:ind w:left="705" w:right="0" w:hanging="360"/>
        <w:jc w:val="left"/>
        <w:rPr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Insert the following data into science_class using insert into command</w:t>
      </w:r>
    </w:p>
    <w:tbl>
      <w:tblPr>
        <w:tblStyle w:val="15"/>
        <w:tblW w:w="8311" w:type="dxa"/>
        <w:tblInd w:w="70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7"/>
        <w:gridCol w:w="2805"/>
        <w:gridCol w:w="27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21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>1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21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>popeye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21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>33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21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>2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21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>olive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21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>54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21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>3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21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>brutus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21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>98</w:t>
            </w:r>
          </w:p>
        </w:tc>
      </w:tr>
    </w:tbl>
    <w:p>
      <w:pPr>
        <w:spacing w:after="160" w:line="216" w:lineRule="auto"/>
        <w:rPr>
          <w:sz w:val="28"/>
          <w:szCs w:val="28"/>
        </w:rPr>
      </w:pPr>
    </w:p>
    <w:p>
      <w:pPr>
        <w:spacing w:after="160" w:line="216" w:lineRule="auto"/>
        <w:rPr>
          <w:rFonts w:hint="default"/>
          <w:b/>
          <w:bCs/>
          <w:sz w:val="28"/>
          <w:szCs w:val="28"/>
          <w:u w:val="single"/>
          <w:lang w:val="en-IN"/>
        </w:rPr>
      </w:pPr>
      <w:r>
        <w:rPr>
          <w:rFonts w:hint="default"/>
          <w:b/>
          <w:bCs/>
          <w:sz w:val="28"/>
          <w:szCs w:val="28"/>
          <w:u w:val="single"/>
          <w:lang w:val="en-IN"/>
        </w:rPr>
        <w:t>Answers:</w:t>
      </w:r>
    </w:p>
    <w:p>
      <w:pPr>
        <w:spacing w:after="160" w:line="216" w:lineRule="auto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ab/>
        <w:t>Insert into science_class (enrollment_no,name,science_marks)VALUES</w:t>
      </w:r>
    </w:p>
    <w:p>
      <w:pPr>
        <w:spacing w:after="160" w:line="216" w:lineRule="auto"/>
        <w:ind w:firstLine="720" w:firstLineChars="0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(1,’popeye’,33),</w:t>
      </w: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(2,’olive’,54),(3,’brutus’,98)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16" w:lineRule="auto"/>
        <w:ind w:left="705" w:right="0" w:hanging="360"/>
        <w:jc w:val="left"/>
        <w:rPr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sz w:val="28"/>
          <w:szCs w:val="28"/>
          <w:rtl w:val="0"/>
        </w:rPr>
        <w:t>I</w:t>
      </w:r>
      <w:r>
        <w:rPr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mport data from CSV file ‘student.csv’ attached in resources to science_class to insert data of next 8 students</w:t>
      </w:r>
    </w:p>
    <w:p>
      <w:pPr>
        <w:spacing w:after="160" w:line="216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  <w:rtl w:val="0"/>
        </w:rPr>
        <w:t>SELECT &amp; WHERE:-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16" w:lineRule="auto"/>
        <w:ind w:left="585" w:right="0" w:hanging="360"/>
        <w:jc w:val="left"/>
        <w:rPr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Retrieve all data from the table ‘Science_Class’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16" w:lineRule="auto"/>
        <w:ind w:left="225" w:leftChars="0" w:right="0" w:rightChars="0"/>
        <w:jc w:val="left"/>
        <w:rPr>
          <w:rFonts w:hint="default"/>
          <w:b/>
          <w:bCs/>
          <w:i w:val="0"/>
          <w:smallCaps w:val="0"/>
          <w:strike w:val="0"/>
          <w:color w:val="000000"/>
          <w:sz w:val="28"/>
          <w:szCs w:val="28"/>
          <w:u w:val="single"/>
          <w:shd w:val="clear" w:fill="auto"/>
          <w:vertAlign w:val="baseline"/>
          <w:rtl w:val="0"/>
          <w:lang w:val="en-IN"/>
        </w:rPr>
      </w:pPr>
      <w:r>
        <w:rPr>
          <w:rFonts w:hint="default"/>
          <w:b/>
          <w:bCs/>
          <w:i w:val="0"/>
          <w:smallCaps w:val="0"/>
          <w:strike w:val="0"/>
          <w:color w:val="000000"/>
          <w:sz w:val="28"/>
          <w:szCs w:val="28"/>
          <w:u w:val="single"/>
          <w:shd w:val="clear" w:fill="auto"/>
          <w:vertAlign w:val="baseline"/>
          <w:rtl w:val="0"/>
          <w:lang w:val="en-IN"/>
        </w:rPr>
        <w:t>Answers: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16" w:lineRule="auto"/>
        <w:ind w:left="225" w:leftChars="0" w:right="0" w:rightChars="0"/>
        <w:jc w:val="left"/>
        <w:rPr>
          <w:rFonts w:hint="default"/>
          <w:b w:val="0"/>
          <w:bCs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IN"/>
        </w:rPr>
      </w:pPr>
      <w:r>
        <w:rPr>
          <w:rFonts w:hint="default"/>
          <w:b w:val="0"/>
          <w:bCs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IN"/>
        </w:rPr>
        <w:tab/>
        <w:t>SELECT * FROM Science_Class;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16" w:lineRule="auto"/>
        <w:ind w:left="585" w:right="0" w:hanging="360"/>
        <w:jc w:val="left"/>
        <w:rPr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Retrieve the name of students who have scored more than 60 marks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16" w:lineRule="auto"/>
        <w:ind w:left="225" w:leftChars="0" w:right="0" w:rightChars="0"/>
        <w:jc w:val="left"/>
        <w:rPr>
          <w:rFonts w:hint="default"/>
          <w:b/>
          <w:bCs/>
          <w:i w:val="0"/>
          <w:smallCaps w:val="0"/>
          <w:strike w:val="0"/>
          <w:color w:val="000000"/>
          <w:sz w:val="28"/>
          <w:szCs w:val="28"/>
          <w:u w:val="single"/>
          <w:shd w:val="clear" w:fill="auto"/>
          <w:vertAlign w:val="baseline"/>
          <w:rtl w:val="0"/>
          <w:lang w:val="en-IN"/>
        </w:rPr>
      </w:pPr>
      <w:r>
        <w:rPr>
          <w:rFonts w:hint="default"/>
          <w:b/>
          <w:bCs/>
          <w:i w:val="0"/>
          <w:smallCaps w:val="0"/>
          <w:strike w:val="0"/>
          <w:color w:val="000000"/>
          <w:sz w:val="28"/>
          <w:szCs w:val="28"/>
          <w:u w:val="single"/>
          <w:shd w:val="clear" w:fill="auto"/>
          <w:vertAlign w:val="baseline"/>
          <w:rtl w:val="0"/>
          <w:lang w:val="en-IN"/>
        </w:rPr>
        <w:t>Answers: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16" w:lineRule="auto"/>
        <w:ind w:left="225" w:leftChars="0" w:right="0" w:rightChars="0"/>
        <w:jc w:val="left"/>
        <w:rPr>
          <w:rFonts w:hint="default"/>
          <w:b w:val="0"/>
          <w:bCs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IN"/>
        </w:rPr>
      </w:pPr>
      <w:r>
        <w:rPr>
          <w:rFonts w:hint="default"/>
          <w:b w:val="0"/>
          <w:bCs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IN"/>
        </w:rPr>
        <w:tab/>
        <w:t>SELECT * FROM students WHERE Science_Marks&gt;60;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16" w:lineRule="auto"/>
        <w:ind w:left="585" w:right="0" w:hanging="360"/>
        <w:jc w:val="left"/>
        <w:rPr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Retrieve all data of students who have scored more than 35 but less than 60 marks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16" w:lineRule="auto"/>
        <w:ind w:left="225" w:leftChars="0" w:right="0" w:rightChars="0"/>
        <w:jc w:val="left"/>
        <w:rPr>
          <w:rFonts w:hint="default"/>
          <w:b/>
          <w:bCs/>
          <w:i w:val="0"/>
          <w:smallCaps w:val="0"/>
          <w:strike w:val="0"/>
          <w:color w:val="000000"/>
          <w:sz w:val="28"/>
          <w:szCs w:val="28"/>
          <w:u w:val="single"/>
          <w:shd w:val="clear" w:fill="auto"/>
          <w:vertAlign w:val="baseline"/>
          <w:rtl w:val="0"/>
          <w:lang w:val="en-IN"/>
        </w:rPr>
      </w:pPr>
      <w:r>
        <w:rPr>
          <w:rFonts w:hint="default"/>
          <w:b/>
          <w:bCs/>
          <w:i w:val="0"/>
          <w:smallCaps w:val="0"/>
          <w:strike w:val="0"/>
          <w:color w:val="000000"/>
          <w:sz w:val="28"/>
          <w:szCs w:val="28"/>
          <w:u w:val="single"/>
          <w:shd w:val="clear" w:fill="auto"/>
          <w:vertAlign w:val="baseline"/>
          <w:rtl w:val="0"/>
          <w:lang w:val="en-IN"/>
        </w:rPr>
        <w:t>Anwers: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16" w:lineRule="auto"/>
        <w:ind w:left="225" w:leftChars="0" w:right="0" w:rightChars="0"/>
        <w:jc w:val="left"/>
        <w:rPr>
          <w:rFonts w:hint="default"/>
          <w:b w:val="0"/>
          <w:bCs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IN"/>
        </w:rPr>
      </w:pPr>
      <w:r>
        <w:rPr>
          <w:rFonts w:hint="default"/>
          <w:b w:val="0"/>
          <w:bCs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IN"/>
        </w:rPr>
        <w:t xml:space="preserve">     </w:t>
      </w:r>
      <w:r>
        <w:rPr>
          <w:rFonts w:hint="default"/>
          <w:b w:val="0"/>
          <w:bCs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IN"/>
        </w:rPr>
        <w:t>SELECT * FROM students WHERE Science_Marks&gt;35 AND Science_Marks&lt;60;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16" w:lineRule="auto"/>
        <w:ind w:left="585" w:right="0" w:hanging="360"/>
        <w:jc w:val="left"/>
        <w:rPr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Retrieve all other students i.e. who have scored less than or equal to 35 or more than or equal to 60.</w:t>
      </w:r>
    </w:p>
    <w:p>
      <w:pPr>
        <w:spacing w:after="160" w:line="216" w:lineRule="auto"/>
        <w:rPr>
          <w:rFonts w:hint="default"/>
          <w:b/>
          <w:bCs/>
          <w:sz w:val="28"/>
          <w:szCs w:val="28"/>
          <w:u w:val="single"/>
          <w:lang w:val="en-IN"/>
        </w:rPr>
      </w:pPr>
      <w:r>
        <w:rPr>
          <w:rFonts w:hint="default"/>
          <w:b/>
          <w:bCs/>
          <w:sz w:val="28"/>
          <w:szCs w:val="28"/>
          <w:u w:val="single"/>
          <w:lang w:val="en-IN"/>
        </w:rPr>
        <w:t>Answers: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16" w:lineRule="auto"/>
        <w:ind w:left="225" w:leftChars="0" w:right="0" w:rightChars="0"/>
        <w:jc w:val="left"/>
        <w:rPr>
          <w:rFonts w:hint="default"/>
          <w:b w:val="0"/>
          <w:bCs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ab/>
      </w:r>
      <w:r>
        <w:rPr>
          <w:rFonts w:hint="default"/>
          <w:b w:val="0"/>
          <w:bCs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IN"/>
        </w:rPr>
        <w:t>SELECT * FROM students WHERE Science_Marks&lt;35 OR Science_Marks&lt;60;</w:t>
      </w:r>
    </w:p>
    <w:p>
      <w:pPr>
        <w:spacing w:after="160" w:line="216" w:lineRule="auto"/>
        <w:rPr>
          <w:rFonts w:hint="default"/>
          <w:b w:val="0"/>
          <w:bCs w:val="0"/>
          <w:sz w:val="28"/>
          <w:szCs w:val="28"/>
          <w:u w:val="none"/>
          <w:lang w:val="en-IN"/>
        </w:rPr>
      </w:pPr>
    </w:p>
    <w:p>
      <w:pPr>
        <w:spacing w:after="160" w:line="216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  <w:rtl w:val="0"/>
        </w:rPr>
        <w:t>UPDATING TABLES:-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16" w:lineRule="auto"/>
        <w:ind w:left="585" w:right="0" w:hanging="360"/>
        <w:jc w:val="left"/>
        <w:rPr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sz w:val="28"/>
          <w:szCs w:val="28"/>
          <w:rtl w:val="0"/>
        </w:rPr>
        <w:t>U</w:t>
      </w:r>
      <w:r>
        <w:rPr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pdate the marks of popeye to 45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16" w:lineRule="auto"/>
        <w:ind w:left="225" w:leftChars="0" w:right="0" w:rightChars="0"/>
        <w:jc w:val="left"/>
        <w:rPr>
          <w:rFonts w:hint="default"/>
          <w:b/>
          <w:bCs/>
          <w:i w:val="0"/>
          <w:smallCaps w:val="0"/>
          <w:strike w:val="0"/>
          <w:color w:val="000000"/>
          <w:sz w:val="28"/>
          <w:szCs w:val="28"/>
          <w:u w:val="single"/>
          <w:shd w:val="clear" w:fill="auto"/>
          <w:vertAlign w:val="baseline"/>
          <w:rtl w:val="0"/>
          <w:lang w:val="en-IN"/>
        </w:rPr>
      </w:pPr>
      <w:r>
        <w:rPr>
          <w:rFonts w:hint="default"/>
          <w:b/>
          <w:bCs/>
          <w:i w:val="0"/>
          <w:smallCaps w:val="0"/>
          <w:strike w:val="0"/>
          <w:color w:val="000000"/>
          <w:sz w:val="28"/>
          <w:szCs w:val="28"/>
          <w:u w:val="single"/>
          <w:shd w:val="clear" w:fill="auto"/>
          <w:vertAlign w:val="baseline"/>
          <w:rtl w:val="0"/>
          <w:lang w:val="en-IN"/>
        </w:rPr>
        <w:t>Answers: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16" w:lineRule="auto"/>
        <w:ind w:left="225" w:leftChars="0" w:right="0" w:rightChars="0"/>
        <w:jc w:val="left"/>
        <w:rPr>
          <w:rFonts w:hint="default"/>
          <w:b w:val="0"/>
          <w:bCs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IN"/>
        </w:rPr>
      </w:pPr>
      <w:r>
        <w:rPr>
          <w:rFonts w:hint="default"/>
          <w:b w:val="0"/>
          <w:bCs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IN"/>
        </w:rPr>
        <w:t xml:space="preserve">  UPDATE </w:t>
      </w: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science_class </w:t>
      </w:r>
      <w:r>
        <w:rPr>
          <w:rFonts w:hint="default"/>
          <w:b w:val="0"/>
          <w:bCs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IN"/>
        </w:rPr>
        <w:t xml:space="preserve"> 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16" w:lineRule="auto"/>
        <w:ind w:left="225" w:leftChars="0" w:right="0" w:rightChars="0" w:firstLine="140" w:firstLineChars="50"/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IN"/>
        </w:rPr>
        <w:t xml:space="preserve">SET </w:t>
      </w: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science_marks = 45 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16" w:lineRule="auto"/>
        <w:ind w:left="225" w:leftChars="0" w:right="0" w:rightChars="0" w:firstLine="140" w:firstLineChars="50"/>
        <w:jc w:val="left"/>
        <w:rPr>
          <w:rFonts w:hint="default"/>
          <w:b w:val="0"/>
          <w:bCs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WHERE name = ‘popeye’;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16" w:lineRule="auto"/>
        <w:ind w:left="585" w:right="0" w:hanging="360"/>
        <w:jc w:val="left"/>
        <w:rPr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sz w:val="28"/>
          <w:szCs w:val="28"/>
          <w:rtl w:val="0"/>
        </w:rPr>
        <w:t>D</w:t>
      </w:r>
      <w:r>
        <w:rPr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elete the row containing details of the student named ‘robb’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16" w:lineRule="auto"/>
        <w:ind w:left="225" w:leftChars="0" w:right="0" w:rightChars="0"/>
        <w:jc w:val="left"/>
        <w:rPr>
          <w:rFonts w:hint="default"/>
          <w:b/>
          <w:bCs/>
          <w:i w:val="0"/>
          <w:smallCaps w:val="0"/>
          <w:strike w:val="0"/>
          <w:color w:val="000000"/>
          <w:sz w:val="28"/>
          <w:szCs w:val="28"/>
          <w:u w:val="single"/>
          <w:shd w:val="clear" w:fill="auto"/>
          <w:vertAlign w:val="baseline"/>
          <w:rtl w:val="0"/>
          <w:lang w:val="en-IN"/>
        </w:rPr>
      </w:pPr>
      <w:r>
        <w:rPr>
          <w:rFonts w:hint="default"/>
          <w:b/>
          <w:bCs/>
          <w:i w:val="0"/>
          <w:smallCaps w:val="0"/>
          <w:strike w:val="0"/>
          <w:color w:val="000000"/>
          <w:sz w:val="28"/>
          <w:szCs w:val="28"/>
          <w:u w:val="single"/>
          <w:shd w:val="clear" w:fill="auto"/>
          <w:vertAlign w:val="baseline"/>
          <w:rtl w:val="0"/>
          <w:lang w:val="en-IN"/>
        </w:rPr>
        <w:t>Answers: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16" w:lineRule="auto"/>
        <w:ind w:left="225" w:leftChars="0" w:right="0" w:rightChars="0"/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IN"/>
        </w:rPr>
        <w:t xml:space="preserve">DELETE FROM </w:t>
      </w:r>
      <w:r>
        <w:rPr>
          <w:rFonts w:hint="default"/>
          <w:b w:val="0"/>
          <w:bCs w:val="0"/>
          <w:sz w:val="28"/>
          <w:szCs w:val="28"/>
          <w:u w:val="none"/>
          <w:lang w:val="en-IN"/>
        </w:rPr>
        <w:t>science_class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16" w:lineRule="auto"/>
        <w:ind w:left="225" w:leftChars="0" w:right="0" w:rightChars="0"/>
        <w:jc w:val="left"/>
        <w:rPr>
          <w:rFonts w:hint="default"/>
          <w:b w:val="0"/>
          <w:bCs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IN"/>
        </w:rPr>
      </w:pPr>
      <w:r>
        <w:rPr>
          <w:rFonts w:hint="default"/>
          <w:b w:val="0"/>
          <w:bCs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IN"/>
        </w:rPr>
        <w:t xml:space="preserve">WHERE </w:t>
      </w:r>
      <w:r>
        <w:rPr>
          <w:rFonts w:hint="default"/>
          <w:sz w:val="28"/>
          <w:szCs w:val="28"/>
          <w:lang w:val="en-IN"/>
        </w:rPr>
        <w:t xml:space="preserve">name </w:t>
      </w:r>
      <w:r>
        <w:rPr>
          <w:rFonts w:hint="default"/>
          <w:b w:val="0"/>
          <w:bCs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IN"/>
        </w:rPr>
        <w:t>='</w:t>
      </w:r>
      <w:r>
        <w:rPr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robb’</w:t>
      </w:r>
      <w:r>
        <w:rPr>
          <w:rFonts w:hint="default"/>
          <w:b w:val="0"/>
          <w:bCs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IN"/>
        </w:rPr>
        <w:t>';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16" w:lineRule="auto"/>
        <w:ind w:left="585" w:right="0" w:hanging="360"/>
        <w:jc w:val="left"/>
        <w:rPr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Rename column ‘name’ to ‘student_name’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16" w:lineRule="auto"/>
        <w:ind w:left="225" w:leftChars="0" w:right="0" w:rightChars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</w:pPr>
      <w:r>
        <w:rPr>
          <w:rFonts w:hint="default"/>
          <w:b/>
          <w:bCs/>
          <w:i w:val="0"/>
          <w:smallCaps w:val="0"/>
          <w:strike w:val="0"/>
          <w:color w:val="000000"/>
          <w:sz w:val="28"/>
          <w:szCs w:val="28"/>
          <w:u w:val="single"/>
          <w:shd w:val="clear" w:fill="auto"/>
          <w:vertAlign w:val="baseline"/>
          <w:rtl w:val="0"/>
          <w:lang w:val="en-IN"/>
        </w:rPr>
        <w:t>Answers: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16" w:lineRule="auto"/>
        <w:ind w:left="225" w:leftChars="0" w:right="0" w:rightChars="0"/>
        <w:jc w:val="left"/>
        <w:rPr>
          <w:rFonts w:hint="default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IN"/>
        </w:rPr>
      </w:pPr>
      <w:r>
        <w:rPr>
          <w:rFonts w:hint="default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ALTER TABLE </w:t>
      </w:r>
      <w:r>
        <w:rPr>
          <w:rFonts w:hint="default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IN"/>
        </w:rPr>
        <w:t>employee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16" w:lineRule="auto"/>
        <w:ind w:left="225" w:leftChars="0" w:right="0" w:rightChars="0"/>
        <w:jc w:val="left"/>
        <w:rPr>
          <w:rFonts w:hint="default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</w:pPr>
      <w:r>
        <w:rPr>
          <w:rFonts w:hint="default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CHANGE COLUMN name student_name VARCHAR(</w:t>
      </w:r>
      <w:r>
        <w:rPr>
          <w:rFonts w:hint="default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IN"/>
        </w:rPr>
        <w:t>20</w:t>
      </w:r>
      <w:bookmarkStart w:id="0" w:name="_GoBack"/>
      <w:bookmarkEnd w:id="0"/>
      <w:r>
        <w:rPr>
          <w:rFonts w:hint="default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);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16" w:lineRule="auto"/>
        <w:ind w:left="225" w:leftChars="0" w:right="0" w:rightChars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</w:pPr>
    </w:p>
    <w:p>
      <w:pPr>
        <w:spacing w:after="160" w:line="216" w:lineRule="auto"/>
        <w:rPr>
          <w:sz w:val="28"/>
          <w:szCs w:val="28"/>
        </w:rPr>
      </w:pPr>
    </w:p>
    <w:sectPr>
      <w:headerReference r:id="rId5" w:type="default"/>
      <w:footerReference r:id="rId6" w:type="default"/>
      <w:pgSz w:w="11906" w:h="16838"/>
      <w:pgMar w:top="1440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240" w:after="240" w:line="256" w:lineRule="auto"/>
      <w:jc w:val="center"/>
      <w:rPr>
        <w:sz w:val="20"/>
        <w:szCs w:val="20"/>
      </w:rPr>
    </w:pPr>
    <w:r>
      <w:rPr>
        <w:sz w:val="20"/>
        <w:szCs w:val="20"/>
        <w:rtl w:val="0"/>
      </w:rPr>
      <w:t>© 360DigiTMG. All Rights Reserved.</w:t>
    </w:r>
  </w:p>
  <w:p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 w:line="216" w:lineRule="auto"/>
      <w:jc w:val="center"/>
      <w:rPr>
        <w:b/>
        <w:sz w:val="44"/>
        <w:szCs w:val="44"/>
        <w:u w:val="single"/>
      </w:rPr>
    </w:pPr>
    <w:r>
      <w:rPr>
        <w:b/>
        <w:sz w:val="44"/>
        <w:szCs w:val="44"/>
        <w:u w:val="single"/>
      </w:rPr>
      <w:drawing>
        <wp:inline distT="114300" distB="114300" distL="114300" distR="114300">
          <wp:extent cx="2609850" cy="914400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609850" cy="914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spacing w:after="0" w:line="216" w:lineRule="auto"/>
      <w:jc w:val="center"/>
      <w:rPr>
        <w:b/>
        <w:sz w:val="40"/>
        <w:szCs w:val="40"/>
        <w:u w:val="single"/>
      </w:rPr>
    </w:pPr>
    <w:r>
      <w:rPr>
        <w:b/>
        <w:sz w:val="40"/>
        <w:szCs w:val="40"/>
        <w:u w:val="single"/>
        <w:rtl w:val="0"/>
      </w:rPr>
      <w:t>Assignment:-03</w:t>
    </w:r>
  </w:p>
  <w:p>
    <w:pPr>
      <w:spacing w:after="0" w:line="216" w:lineRule="auto"/>
      <w:jc w:val="center"/>
      <w:rPr>
        <w:b/>
        <w:sz w:val="44"/>
        <w:szCs w:val="44"/>
        <w:u w:val="single"/>
      </w:rPr>
    </w:pPr>
    <w:r>
      <w:rPr>
        <w:b/>
        <w:sz w:val="40"/>
        <w:szCs w:val="40"/>
        <w:u w:val="single"/>
        <w:rtl w:val="0"/>
      </w:rPr>
      <w:t>Introduction to sql and sql commands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585" w:hanging="360"/>
      </w:pPr>
    </w:lvl>
    <w:lvl w:ilvl="1" w:tentative="0">
      <w:start w:val="1"/>
      <w:numFmt w:val="lowerLetter"/>
      <w:lvlText w:val="%2."/>
      <w:lvlJc w:val="left"/>
      <w:pPr>
        <w:ind w:left="1305" w:hanging="360"/>
      </w:pPr>
    </w:lvl>
    <w:lvl w:ilvl="2" w:tentative="0">
      <w:start w:val="1"/>
      <w:numFmt w:val="lowerRoman"/>
      <w:lvlText w:val="%3."/>
      <w:lvlJc w:val="right"/>
      <w:pPr>
        <w:ind w:left="2025" w:hanging="180"/>
      </w:pPr>
    </w:lvl>
    <w:lvl w:ilvl="3" w:tentative="0">
      <w:start w:val="1"/>
      <w:numFmt w:val="decimal"/>
      <w:lvlText w:val="%4."/>
      <w:lvlJc w:val="left"/>
      <w:pPr>
        <w:ind w:left="2745" w:hanging="360"/>
      </w:pPr>
    </w:lvl>
    <w:lvl w:ilvl="4" w:tentative="0">
      <w:start w:val="1"/>
      <w:numFmt w:val="lowerLetter"/>
      <w:lvlText w:val="%5."/>
      <w:lvlJc w:val="left"/>
      <w:pPr>
        <w:ind w:left="3465" w:hanging="360"/>
      </w:pPr>
    </w:lvl>
    <w:lvl w:ilvl="5" w:tentative="0">
      <w:start w:val="1"/>
      <w:numFmt w:val="lowerRoman"/>
      <w:lvlText w:val="%6."/>
      <w:lvlJc w:val="right"/>
      <w:pPr>
        <w:ind w:left="4185" w:hanging="180"/>
      </w:pPr>
    </w:lvl>
    <w:lvl w:ilvl="6" w:tentative="0">
      <w:start w:val="1"/>
      <w:numFmt w:val="decimal"/>
      <w:lvlText w:val="%7."/>
      <w:lvlJc w:val="left"/>
      <w:pPr>
        <w:ind w:left="4905" w:hanging="360"/>
      </w:pPr>
    </w:lvl>
    <w:lvl w:ilvl="7" w:tentative="0">
      <w:start w:val="1"/>
      <w:numFmt w:val="lowerLetter"/>
      <w:lvlText w:val="%8."/>
      <w:lvlJc w:val="left"/>
      <w:pPr>
        <w:ind w:left="5625" w:hanging="360"/>
      </w:pPr>
    </w:lvl>
    <w:lvl w:ilvl="8" w:tentative="0">
      <w:start w:val="1"/>
      <w:numFmt w:val="lowerRoman"/>
      <w:lvlText w:val="%9."/>
      <w:lvlJc w:val="right"/>
      <w:pPr>
        <w:ind w:left="6345" w:hanging="180"/>
      </w:pPr>
    </w:lvl>
  </w:abstractNum>
  <w:abstractNum w:abstractNumId="1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585" w:hanging="360"/>
      </w:pPr>
    </w:lvl>
    <w:lvl w:ilvl="1" w:tentative="0">
      <w:start w:val="1"/>
      <w:numFmt w:val="lowerLetter"/>
      <w:lvlText w:val="%2."/>
      <w:lvlJc w:val="left"/>
      <w:pPr>
        <w:ind w:left="1305" w:hanging="360"/>
      </w:pPr>
    </w:lvl>
    <w:lvl w:ilvl="2" w:tentative="0">
      <w:start w:val="1"/>
      <w:numFmt w:val="lowerRoman"/>
      <w:lvlText w:val="%3."/>
      <w:lvlJc w:val="right"/>
      <w:pPr>
        <w:ind w:left="2025" w:hanging="180"/>
      </w:pPr>
    </w:lvl>
    <w:lvl w:ilvl="3" w:tentative="0">
      <w:start w:val="1"/>
      <w:numFmt w:val="decimal"/>
      <w:lvlText w:val="%4."/>
      <w:lvlJc w:val="left"/>
      <w:pPr>
        <w:ind w:left="2745" w:hanging="360"/>
      </w:pPr>
    </w:lvl>
    <w:lvl w:ilvl="4" w:tentative="0">
      <w:start w:val="1"/>
      <w:numFmt w:val="lowerLetter"/>
      <w:lvlText w:val="%5."/>
      <w:lvlJc w:val="left"/>
      <w:pPr>
        <w:ind w:left="3465" w:hanging="360"/>
      </w:pPr>
    </w:lvl>
    <w:lvl w:ilvl="5" w:tentative="0">
      <w:start w:val="1"/>
      <w:numFmt w:val="lowerRoman"/>
      <w:lvlText w:val="%6."/>
      <w:lvlJc w:val="right"/>
      <w:pPr>
        <w:ind w:left="4185" w:hanging="180"/>
      </w:pPr>
    </w:lvl>
    <w:lvl w:ilvl="6" w:tentative="0">
      <w:start w:val="1"/>
      <w:numFmt w:val="decimal"/>
      <w:lvlText w:val="%7."/>
      <w:lvlJc w:val="left"/>
      <w:pPr>
        <w:ind w:left="4905" w:hanging="360"/>
      </w:pPr>
    </w:lvl>
    <w:lvl w:ilvl="7" w:tentative="0">
      <w:start w:val="1"/>
      <w:numFmt w:val="lowerLetter"/>
      <w:lvlText w:val="%8."/>
      <w:lvlJc w:val="left"/>
      <w:pPr>
        <w:ind w:left="5625" w:hanging="360"/>
      </w:pPr>
    </w:lvl>
    <w:lvl w:ilvl="8" w:tentative="0">
      <w:start w:val="1"/>
      <w:numFmt w:val="lowerRoman"/>
      <w:lvlText w:val="%9."/>
      <w:lvlJc w:val="right"/>
      <w:pPr>
        <w:ind w:left="6345" w:hanging="180"/>
      </w:pPr>
    </w:lvl>
  </w:abstractNum>
  <w:abstractNum w:abstractNumId="2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)"/>
      <w:lvlJc w:val="left"/>
      <w:pPr>
        <w:ind w:left="720" w:hanging="360"/>
      </w:pPr>
      <w:rPr>
        <w:sz w:val="2"/>
        <w:szCs w:val="2"/>
        <w:u w:val="none"/>
      </w:rPr>
    </w:lvl>
    <w:lvl w:ilvl="1" w:tentative="0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705" w:hanging="360"/>
      </w:pPr>
    </w:lvl>
    <w:lvl w:ilvl="1" w:tentative="0">
      <w:start w:val="1"/>
      <w:numFmt w:val="lowerLetter"/>
      <w:lvlText w:val="%2."/>
      <w:lvlJc w:val="left"/>
      <w:pPr>
        <w:ind w:left="1425" w:hanging="360"/>
      </w:pPr>
    </w:lvl>
    <w:lvl w:ilvl="2" w:tentative="0">
      <w:start w:val="1"/>
      <w:numFmt w:val="lowerRoman"/>
      <w:lvlText w:val="%3."/>
      <w:lvlJc w:val="right"/>
      <w:pPr>
        <w:ind w:left="2145" w:hanging="180"/>
      </w:pPr>
    </w:lvl>
    <w:lvl w:ilvl="3" w:tentative="0">
      <w:start w:val="1"/>
      <w:numFmt w:val="decimal"/>
      <w:lvlText w:val="%4."/>
      <w:lvlJc w:val="left"/>
      <w:pPr>
        <w:ind w:left="2865" w:hanging="360"/>
      </w:pPr>
    </w:lvl>
    <w:lvl w:ilvl="4" w:tentative="0">
      <w:start w:val="1"/>
      <w:numFmt w:val="lowerLetter"/>
      <w:lvlText w:val="%5."/>
      <w:lvlJc w:val="left"/>
      <w:pPr>
        <w:ind w:left="3585" w:hanging="360"/>
      </w:pPr>
    </w:lvl>
    <w:lvl w:ilvl="5" w:tentative="0">
      <w:start w:val="1"/>
      <w:numFmt w:val="lowerRoman"/>
      <w:lvlText w:val="%6."/>
      <w:lvlJc w:val="right"/>
      <w:pPr>
        <w:ind w:left="4305" w:hanging="180"/>
      </w:pPr>
    </w:lvl>
    <w:lvl w:ilvl="6" w:tentative="0">
      <w:start w:val="1"/>
      <w:numFmt w:val="decimal"/>
      <w:lvlText w:val="%7."/>
      <w:lvlJc w:val="left"/>
      <w:pPr>
        <w:ind w:left="5025" w:hanging="360"/>
      </w:pPr>
    </w:lvl>
    <w:lvl w:ilvl="7" w:tentative="0">
      <w:start w:val="1"/>
      <w:numFmt w:val="lowerLetter"/>
      <w:lvlText w:val="%8."/>
      <w:lvlJc w:val="left"/>
      <w:pPr>
        <w:ind w:left="5745" w:hanging="360"/>
      </w:pPr>
    </w:lvl>
    <w:lvl w:ilvl="8" w:tentative="0">
      <w:start w:val="1"/>
      <w:numFmt w:val="lowerRoman"/>
      <w:lvlText w:val="%9."/>
      <w:lvlJc w:val="right"/>
      <w:pPr>
        <w:ind w:left="6465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2086ABC"/>
    <w:rsid w:val="09151794"/>
    <w:rsid w:val="09625E1D"/>
    <w:rsid w:val="0EC81693"/>
    <w:rsid w:val="10345559"/>
    <w:rsid w:val="1484628B"/>
    <w:rsid w:val="1B4F18DE"/>
    <w:rsid w:val="1C8901D0"/>
    <w:rsid w:val="1D626CC0"/>
    <w:rsid w:val="25E25DA3"/>
    <w:rsid w:val="2A4D1D56"/>
    <w:rsid w:val="31F743C1"/>
    <w:rsid w:val="33A70C7F"/>
    <w:rsid w:val="33AD453B"/>
    <w:rsid w:val="35BD2339"/>
    <w:rsid w:val="38947917"/>
    <w:rsid w:val="418E1DC0"/>
    <w:rsid w:val="445B6D63"/>
    <w:rsid w:val="4476348F"/>
    <w:rsid w:val="464C3D60"/>
    <w:rsid w:val="52BD28A7"/>
    <w:rsid w:val="562A341C"/>
    <w:rsid w:val="5803458F"/>
    <w:rsid w:val="5F3322B8"/>
    <w:rsid w:val="607E4C61"/>
    <w:rsid w:val="6F1B672B"/>
    <w:rsid w:val="6FA6684B"/>
    <w:rsid w:val="70734297"/>
    <w:rsid w:val="71925164"/>
    <w:rsid w:val="760E58AB"/>
    <w:rsid w:val="7973301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1">
    <w:name w:val="Table Grid"/>
    <w:basedOn w:val="12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2">
    <w:name w:val="Table Normal1"/>
    <w:uiPriority w:val="0"/>
  </w:style>
  <w:style w:type="paragraph" w:styleId="13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paragraph" w:styleId="14">
    <w:name w:val="List Paragraph"/>
    <w:basedOn w:val="1"/>
    <w:qFormat/>
    <w:uiPriority w:val="34"/>
    <w:pPr>
      <w:ind w:left="720"/>
      <w:contextualSpacing/>
    </w:pPr>
  </w:style>
  <w:style w:type="table" w:customStyle="1" w:styleId="15">
    <w:name w:val="_Style 15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VAxVjjPjyGc426Vc1JCxA/aZXIA==">AMUW2mXu1doPUI5j5Ci94lL/W5/4d1viDCmaFOK8jTc5hDZqnXEDfaa471hlrDzV43NWs9GuRWOC3Z+qy+ro0pFRSTNn6Gg0uEq6vifb8JDy/dM+S/wzsSI=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ScaleCrop>false</ScaleCrop>
  <LinksUpToDate>false</LinksUpToDate>
  <Application>WPS Office_12.2.0.13412_F1E327BC-269C-435d-A152-05C5408002CA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2022-04-27T07:30:00Z</dcterms:created>
  <dc:creator>360DigiTMG</dc:creator>
  <cp:lastModifiedBy>HARSHA VARDHAN</cp:lastModifiedBy>
  <dcterms:modified xsi:type="dcterms:W3CDTF">2024-01-16T16:02:59Z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1033-12.2.0.13412</vt:lpwstr>
  </property>
  <property fmtid="{D5CDD505-2E9C-101B-9397-08002B2CF9AE}" pid="3" name="ICV">
    <vt:lpwstr>F6C17B8F793F420B9277C17CA734D299_12</vt:lpwstr>
  </property>
</Properties>
</file>