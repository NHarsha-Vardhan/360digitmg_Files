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" w:line="216" w:lineRule="auto"/>
        <w:ind w:right="-40"/>
        <w:jc w:val="both"/>
        <w:rPr>
          <w:b/>
          <w:sz w:val="28"/>
          <w:szCs w:val="28"/>
          <w:u w:val="single"/>
        </w:rPr>
      </w:pPr>
    </w:p>
    <w:p>
      <w:pPr>
        <w:spacing w:after="20" w:line="216" w:lineRule="auto"/>
        <w:ind w:right="640"/>
        <w:jc w:val="both"/>
        <w:rPr>
          <w:b/>
          <w:sz w:val="28"/>
          <w:szCs w:val="28"/>
        </w:rPr>
      </w:pPr>
    </w:p>
    <w:p>
      <w:pPr>
        <w:spacing w:after="20" w:line="216" w:lineRule="auto"/>
        <w:ind w:right="640"/>
        <w:jc w:val="both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Instructions:</w:t>
      </w:r>
    </w:p>
    <w:p>
      <w:pPr>
        <w:spacing w:after="20" w:line="216" w:lineRule="auto"/>
        <w:ind w:right="64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Please share your answers filled in line in the Word document. Submit code separately wherever applicable.</w:t>
      </w:r>
    </w:p>
    <w:p>
      <w:pPr>
        <w:spacing w:after="20" w:line="216" w:lineRule="auto"/>
        <w:ind w:right="64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</w:t>
      </w:r>
    </w:p>
    <w:p>
      <w:pPr>
        <w:spacing w:after="20" w:line="216" w:lineRule="auto"/>
        <w:ind w:right="64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Please ensure you update all the details:</w:t>
      </w:r>
    </w:p>
    <w:p>
      <w:pPr>
        <w:spacing w:after="20" w:line="216" w:lineRule="auto"/>
        <w:ind w:right="640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  <w:rtl w:val="0"/>
        </w:rPr>
        <w:t xml:space="preserve">Name: </w:t>
      </w:r>
      <w:r>
        <w:rPr>
          <w:rFonts w:hint="default"/>
          <w:b/>
          <w:sz w:val="26"/>
          <w:szCs w:val="26"/>
          <w:u w:val="single"/>
          <w:lang w:val="en-US"/>
        </w:rPr>
        <w:t>N.Harsha vardhan</w:t>
      </w:r>
      <w:r>
        <w:rPr>
          <w:b/>
          <w:sz w:val="28"/>
          <w:szCs w:val="28"/>
          <w:rtl w:val="0"/>
        </w:rPr>
        <w:t xml:space="preserve"> Batch ID: </w:t>
      </w:r>
      <w:r>
        <w:rPr>
          <w:rFonts w:hint="default"/>
          <w:b/>
          <w:sz w:val="26"/>
          <w:szCs w:val="26"/>
          <w:u w:val="single"/>
          <w:lang w:val="en-US"/>
        </w:rPr>
        <w:t>nharsha569103528</w:t>
      </w:r>
    </w:p>
    <w:p>
      <w:pPr>
        <w:spacing w:after="20" w:line="216" w:lineRule="auto"/>
        <w:ind w:right="640"/>
        <w:jc w:val="both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Topic: Introduction to Database</w:t>
      </w:r>
    </w:p>
    <w:p>
      <w:pPr>
        <w:spacing w:after="20" w:line="216" w:lineRule="auto"/>
        <w:jc w:val="both"/>
        <w:rPr>
          <w:sz w:val="28"/>
          <w:szCs w:val="28"/>
        </w:rPr>
      </w:pPr>
    </w:p>
    <w:p>
      <w:pPr>
        <w:spacing w:after="20" w:line="216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Joins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" w:line="216" w:lineRule="auto"/>
        <w:ind w:left="142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Run the below query to create the datasets.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" w:line="216" w:lineRule="auto"/>
        <w:ind w:left="862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sz w:val="28"/>
          <w:szCs w:val="28"/>
          <w:rtl w:val="0"/>
        </w:rPr>
        <w:t>/*retrieve sales table from the supermart_db (sales dataset contains multiple years data)*/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" w:line="216" w:lineRule="auto"/>
        <w:ind w:left="502" w:leftChars="0" w:right="0" w:rightChars="0"/>
        <w:jc w:val="both"/>
        <w:rPr>
          <w:rFonts w:hint="default"/>
          <w:sz w:val="28"/>
          <w:szCs w:val="28"/>
          <w:highlight w:val="white"/>
          <w:u w:val="single"/>
          <w:rtl w:val="0"/>
          <w:lang w:val="en-IN"/>
        </w:rPr>
      </w:pPr>
      <w:r>
        <w:rPr>
          <w:rFonts w:hint="default"/>
          <w:sz w:val="28"/>
          <w:szCs w:val="28"/>
          <w:highlight w:val="white"/>
          <w:u w:val="single"/>
          <w:rtl w:val="0"/>
          <w:lang w:val="en-IN"/>
        </w:rPr>
        <w:t>Answer: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" w:line="216" w:lineRule="auto"/>
        <w:ind w:left="502" w:leftChars="0" w:right="0" w:rightChars="0"/>
        <w:jc w:val="both"/>
        <w:rPr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select orderdate , shipDate from sales;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" w:line="216" w:lineRule="auto"/>
        <w:ind w:left="1845" w:right="0" w:firstLine="0"/>
        <w:jc w:val="both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" w:line="216" w:lineRule="auto"/>
        <w:ind w:left="862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sz w:val="28"/>
          <w:szCs w:val="28"/>
          <w:highlight w:val="white"/>
          <w:rtl w:val="0"/>
        </w:rPr>
        <w:t>/* Counting the number of distinct customer_id values in sales table */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" w:line="216" w:lineRule="auto"/>
        <w:ind w:left="502" w:leftChars="0" w:right="0" w:rightChars="0"/>
        <w:jc w:val="both"/>
        <w:rPr>
          <w:rFonts w:hint="default"/>
          <w:sz w:val="28"/>
          <w:szCs w:val="28"/>
          <w:highlight w:val="white"/>
          <w:u w:val="none"/>
          <w:rtl w:val="0"/>
          <w:lang w:val="en-IN"/>
        </w:rPr>
      </w:pPr>
      <w:r>
        <w:rPr>
          <w:rFonts w:hint="default"/>
          <w:sz w:val="28"/>
          <w:szCs w:val="28"/>
          <w:highlight w:val="white"/>
          <w:u w:val="single"/>
          <w:rtl w:val="0"/>
          <w:lang w:val="en-IN"/>
        </w:rPr>
        <w:t>Answer: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" w:line="216" w:lineRule="auto"/>
        <w:ind w:left="502" w:leftChars="0" w:right="0" w:rightChars="0"/>
        <w:jc w:val="both"/>
        <w:rPr>
          <w:rFonts w:hint="default"/>
          <w:sz w:val="28"/>
          <w:szCs w:val="28"/>
          <w:highlight w:val="white"/>
          <w:u w:val="none"/>
          <w:rtl w:val="0"/>
          <w:lang w:val="en-IN"/>
        </w:rPr>
      </w:pPr>
      <w:r>
        <w:rPr>
          <w:rFonts w:hint="default"/>
          <w:sz w:val="28"/>
          <w:szCs w:val="28"/>
          <w:highlight w:val="white"/>
          <w:u w:val="none"/>
          <w:rtl w:val="0"/>
          <w:lang w:val="en-IN"/>
        </w:rPr>
        <w:t>select distinct (customerID),count(customerID) as count_customerID from sales group by customerID 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" w:line="216" w:lineRule="auto"/>
        <w:ind w:left="72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" w:line="216" w:lineRule="auto"/>
        <w:ind w:left="862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/* Customers with ages between 20 and 60 */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" w:line="216" w:lineRule="auto"/>
        <w:ind w:left="1222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create table customer_20_60 as select * from </w:t>
      </w:r>
      <w:r>
        <w:rPr>
          <w:sz w:val="28"/>
          <w:szCs w:val="28"/>
          <w:rtl w:val="0"/>
        </w:rPr>
        <w:t>customers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where </w:t>
      </w:r>
      <w:r>
        <w:rPr>
          <w:sz w:val="28"/>
          <w:szCs w:val="28"/>
          <w:rtl w:val="0"/>
        </w:rPr>
        <w:t>ages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between 20 and 60;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" w:line="216" w:lineRule="auto"/>
        <w:ind w:left="862" w:leftChars="0" w:right="0" w:rightChars="0"/>
        <w:jc w:val="both"/>
        <w:rPr>
          <w:rFonts w:hint="default" w:cs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en-IN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en-IN"/>
        </w:rPr>
        <w:t>Answer: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" w:line="216" w:lineRule="auto"/>
        <w:ind w:left="862" w:leftChars="0" w:right="0" w:rightChars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  <w:t>CREATE TABLE customer_20_60 AS SELECT * FROM customer WHERE age BETWEEN 20 AND 60;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" w:line="216" w:lineRule="auto"/>
        <w:ind w:left="1222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select count (*) from customer_20_60;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" w:line="216" w:lineRule="auto"/>
        <w:ind w:left="862" w:leftChars="0" w:right="0" w:rightChars="0"/>
        <w:jc w:val="both"/>
        <w:rPr>
          <w:rFonts w:hint="default" w:cs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en-IN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en-IN"/>
        </w:rPr>
        <w:t>Answer: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" w:line="216" w:lineRule="auto"/>
        <w:ind w:left="862" w:leftChars="0" w:right="0" w:rightChars="0"/>
        <w:jc w:val="both"/>
        <w:rPr>
          <w:rFonts w:hint="default" w:cs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en-IN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  <w:t>select count(*) from customer_20_60;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" w:line="216" w:lineRule="auto"/>
        <w:ind w:left="142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" w:line="216" w:lineRule="auto"/>
        <w:ind w:left="142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Find the total sales that are done in every state for customer_20_60 and </w:t>
      </w:r>
      <w:r>
        <w:rPr>
          <w:sz w:val="28"/>
          <w:szCs w:val="28"/>
          <w:rtl w:val="0"/>
        </w:rPr>
        <w:t xml:space="preserve">the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sales table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" w:line="216" w:lineRule="auto"/>
        <w:ind w:left="142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Hint: Use Joins and Group By command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" w:line="216" w:lineRule="auto"/>
        <w:ind w:left="862" w:leftChars="0" w:right="0" w:rightChars="0"/>
        <w:jc w:val="both"/>
        <w:rPr>
          <w:rFonts w:hint="default" w:cs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" w:line="216" w:lineRule="auto"/>
        <w:ind w:left="862" w:leftChars="0" w:right="0" w:rightChars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en-IN"/>
        </w:rPr>
        <w:t>Answer: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" w:line="216" w:lineRule="auto"/>
        <w:ind w:left="142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" w:line="216" w:lineRule="auto"/>
        <w:ind w:left="142" w:right="0" w:firstLine="0"/>
        <w:jc w:val="both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select c.state ,sum(s.sales) as total_sales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" w:line="216" w:lineRule="auto"/>
        <w:ind w:left="142" w:right="0" w:firstLine="0"/>
        <w:jc w:val="both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from customer_20_60 as c inner join sales as 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" w:line="216" w:lineRule="auto"/>
        <w:ind w:left="142" w:right="0" w:firstLine="0"/>
        <w:jc w:val="both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on c.CustomerID = s.CustomerID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" w:line="216" w:lineRule="auto"/>
        <w:ind w:left="142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group by state order by state LIMIT 0,1000;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" w:line="216" w:lineRule="auto"/>
        <w:ind w:left="142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" w:line="216" w:lineRule="auto"/>
        <w:ind w:left="142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Get data containing Product_id, Product name, category, total sales value of that product, and total quantity sold. (Use sales and product tables)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" w:line="216" w:lineRule="auto"/>
        <w:ind w:left="862" w:leftChars="0" w:right="0" w:rightChars="0"/>
        <w:jc w:val="both"/>
        <w:rPr>
          <w:sz w:val="28"/>
          <w:szCs w:val="28"/>
          <w:rtl w:val="0"/>
        </w:rPr>
      </w:pPr>
      <w:bookmarkStart w:id="0" w:name="_heading=h.gjdgxs" w:colFirst="0" w:colLast="0"/>
      <w:bookmarkEnd w:id="0"/>
      <w:r>
        <w:rPr>
          <w:sz w:val="28"/>
          <w:szCs w:val="28"/>
          <w:rtl w:val="0"/>
        </w:rPr>
        <w:t xml:space="preserve"> 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en-IN"/>
        </w:rPr>
        <w:t>Answer:</w:t>
      </w:r>
      <w:bookmarkStart w:id="1" w:name="_GoBack"/>
      <w:bookmarkEnd w:id="1"/>
    </w:p>
    <w:p>
      <w:pPr>
        <w:spacing w:after="20" w:line="216" w:lineRule="auto"/>
        <w:ind w:left="142" w:firstLine="0"/>
        <w:jc w:val="both"/>
        <w:rPr>
          <w:sz w:val="28"/>
          <w:szCs w:val="28"/>
          <w:rtl w:val="0"/>
        </w:rPr>
      </w:pPr>
    </w:p>
    <w:p>
      <w:pPr>
        <w:spacing w:after="20" w:line="216" w:lineRule="auto"/>
        <w:ind w:left="142" w:firstLine="0"/>
        <w:jc w:val="both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select </w:t>
      </w:r>
    </w:p>
    <w:p>
      <w:pPr>
        <w:spacing w:after="20" w:line="216" w:lineRule="auto"/>
        <w:ind w:left="142" w:firstLine="0"/>
        <w:jc w:val="both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p.ProductID,</w:t>
      </w:r>
    </w:p>
    <w:p>
      <w:pPr>
        <w:spacing w:after="20" w:line="216" w:lineRule="auto"/>
        <w:ind w:left="142" w:firstLine="0"/>
        <w:jc w:val="both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p.Category, </w:t>
      </w:r>
    </w:p>
    <w:p>
      <w:pPr>
        <w:spacing w:after="20" w:line="216" w:lineRule="auto"/>
        <w:ind w:left="142" w:firstLine="0"/>
        <w:jc w:val="both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sum(s.sales) as total_sales,</w:t>
      </w:r>
    </w:p>
    <w:p>
      <w:pPr>
        <w:spacing w:after="20" w:line="216" w:lineRule="auto"/>
        <w:ind w:left="142" w:firstLine="0"/>
        <w:jc w:val="both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sum(s.Quantity) as total_quantity,</w:t>
      </w:r>
    </w:p>
    <w:p>
      <w:pPr>
        <w:spacing w:after="20" w:line="216" w:lineRule="auto"/>
        <w:ind w:left="142" w:firstLine="0"/>
        <w:jc w:val="both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count(s.ProductID) as count_product</w:t>
      </w:r>
    </w:p>
    <w:p>
      <w:pPr>
        <w:spacing w:after="20" w:line="216" w:lineRule="auto"/>
        <w:ind w:left="142" w:firstLine="0"/>
        <w:jc w:val="both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from product as p</w:t>
      </w:r>
    </w:p>
    <w:p>
      <w:pPr>
        <w:spacing w:after="20" w:line="216" w:lineRule="auto"/>
        <w:ind w:left="142" w:firstLine="0"/>
        <w:jc w:val="both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inner join sales as s</w:t>
      </w:r>
    </w:p>
    <w:p>
      <w:pPr>
        <w:spacing w:after="20" w:line="216" w:lineRule="auto"/>
        <w:ind w:left="142" w:firstLine="0"/>
        <w:jc w:val="both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on p.ProductID = s.ProductID</w:t>
      </w:r>
    </w:p>
    <w:p>
      <w:pPr>
        <w:spacing w:after="20" w:line="216" w:lineRule="auto"/>
        <w:ind w:left="142" w:firstLine="0"/>
        <w:jc w:val="both"/>
        <w:rPr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group by s.ProductID limit 1000;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40" w:after="240" w:line="256" w:lineRule="auto"/>
      <w:jc w:val="center"/>
      <w:rPr>
        <w:sz w:val="20"/>
        <w:szCs w:val="20"/>
      </w:rPr>
    </w:pPr>
    <w:r>
      <w:rPr>
        <w:sz w:val="20"/>
        <w:szCs w:val="20"/>
        <w:rtl w:val="0"/>
      </w:rPr>
      <w:t>© 360DigiTMG. All Rights Reserved.</w:t>
    </w:r>
  </w:p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16" w:lineRule="auto"/>
      <w:jc w:val="center"/>
      <w:rPr>
        <w:rFonts w:ascii="Arial" w:hAnsi="Arial" w:eastAsia="Arial" w:cs="Arial"/>
        <w:b/>
        <w:sz w:val="44"/>
        <w:szCs w:val="44"/>
        <w:highlight w:val="white"/>
        <w:u w:val="single"/>
      </w:rPr>
    </w:pPr>
    <w:r>
      <w:rPr>
        <w:rFonts w:ascii="Arial" w:hAnsi="Arial" w:eastAsia="Arial" w:cs="Arial"/>
        <w:b/>
        <w:sz w:val="44"/>
        <w:szCs w:val="44"/>
        <w:highlight w:val="white"/>
        <w:u w:val="single"/>
      </w:rPr>
      <w:drawing>
        <wp:inline distT="114300" distB="114300" distL="114300" distR="114300">
          <wp:extent cx="2609850" cy="9144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0985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spacing w:after="0" w:line="216" w:lineRule="auto"/>
      <w:ind w:left="735" w:hanging="360"/>
      <w:jc w:val="center"/>
      <w:rPr>
        <w:b/>
        <w:sz w:val="40"/>
        <w:szCs w:val="40"/>
        <w:u w:val="single"/>
      </w:rPr>
    </w:pPr>
    <w:r>
      <w:rPr>
        <w:b/>
        <w:sz w:val="40"/>
        <w:szCs w:val="40"/>
        <w:u w:val="single"/>
        <w:rtl w:val="0"/>
      </w:rPr>
      <w:t>Assignment:- 05</w:t>
    </w:r>
  </w:p>
  <w:p>
    <w:pPr>
      <w:spacing w:after="0" w:line="216" w:lineRule="auto"/>
      <w:jc w:val="center"/>
      <w:rPr>
        <w:rFonts w:ascii="Arial" w:hAnsi="Arial" w:eastAsia="Arial" w:cs="Arial"/>
        <w:b/>
        <w:sz w:val="44"/>
        <w:szCs w:val="44"/>
        <w:highlight w:val="white"/>
        <w:u w:val="single"/>
      </w:rPr>
    </w:pPr>
    <w:r>
      <w:rPr>
        <w:b/>
        <w:sz w:val="40"/>
        <w:szCs w:val="40"/>
        <w:rtl w:val="0"/>
      </w:rPr>
      <w:t xml:space="preserve">   </w:t>
    </w:r>
    <w:r>
      <w:rPr>
        <w:b/>
        <w:sz w:val="40"/>
        <w:szCs w:val="40"/>
        <w:u w:val="single"/>
        <w:rtl w:val="0"/>
      </w:rPr>
      <w:t>Joins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lowerLetter"/>
      <w:lvlText w:val="%1."/>
      <w:lvlJc w:val="left"/>
      <w:pPr>
        <w:ind w:left="1125" w:hanging="360"/>
      </w:pPr>
    </w:lvl>
    <w:lvl w:ilvl="1" w:tentative="0">
      <w:start w:val="1"/>
      <w:numFmt w:val="lowerLetter"/>
      <w:lvlText w:val="%2."/>
      <w:lvlJc w:val="left"/>
      <w:pPr>
        <w:ind w:left="1845" w:hanging="360"/>
      </w:pPr>
    </w:lvl>
    <w:lvl w:ilvl="2" w:tentative="0">
      <w:start w:val="1"/>
      <w:numFmt w:val="lowerRoman"/>
      <w:lvlText w:val="%3."/>
      <w:lvlJc w:val="right"/>
      <w:pPr>
        <w:ind w:left="2565" w:hanging="180"/>
      </w:pPr>
    </w:lvl>
    <w:lvl w:ilvl="3" w:tentative="0">
      <w:start w:val="1"/>
      <w:numFmt w:val="decimal"/>
      <w:lvlText w:val="%4."/>
      <w:lvlJc w:val="left"/>
      <w:pPr>
        <w:ind w:left="3285" w:hanging="360"/>
      </w:pPr>
    </w:lvl>
    <w:lvl w:ilvl="4" w:tentative="0">
      <w:start w:val="1"/>
      <w:numFmt w:val="lowerLetter"/>
      <w:lvlText w:val="%5."/>
      <w:lvlJc w:val="left"/>
      <w:pPr>
        <w:ind w:left="4005" w:hanging="360"/>
      </w:pPr>
    </w:lvl>
    <w:lvl w:ilvl="5" w:tentative="0">
      <w:start w:val="1"/>
      <w:numFmt w:val="lowerRoman"/>
      <w:lvlText w:val="%6."/>
      <w:lvlJc w:val="right"/>
      <w:pPr>
        <w:ind w:left="4725" w:hanging="180"/>
      </w:pPr>
    </w:lvl>
    <w:lvl w:ilvl="6" w:tentative="0">
      <w:start w:val="1"/>
      <w:numFmt w:val="decimal"/>
      <w:lvlText w:val="%7."/>
      <w:lvlJc w:val="left"/>
      <w:pPr>
        <w:ind w:left="5445" w:hanging="360"/>
      </w:pPr>
    </w:lvl>
    <w:lvl w:ilvl="7" w:tentative="0">
      <w:start w:val="1"/>
      <w:numFmt w:val="lowerLetter"/>
      <w:lvlText w:val="%8."/>
      <w:lvlJc w:val="left"/>
      <w:pPr>
        <w:ind w:left="6165" w:hanging="360"/>
      </w:pPr>
    </w:lvl>
    <w:lvl w:ilvl="8" w:tentative="0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65" w:hanging="360"/>
      </w:pPr>
    </w:lvl>
    <w:lvl w:ilvl="1" w:tentative="0">
      <w:start w:val="1"/>
      <w:numFmt w:val="lowerLetter"/>
      <w:lvlText w:val="%2."/>
      <w:lvlJc w:val="left"/>
      <w:pPr>
        <w:ind w:left="1485" w:hanging="360"/>
      </w:pPr>
    </w:lvl>
    <w:lvl w:ilvl="2" w:tentative="0">
      <w:start w:val="1"/>
      <w:numFmt w:val="lowerRoman"/>
      <w:lvlText w:val="%3."/>
      <w:lvlJc w:val="right"/>
      <w:pPr>
        <w:ind w:left="2205" w:hanging="180"/>
      </w:pPr>
    </w:lvl>
    <w:lvl w:ilvl="3" w:tentative="0">
      <w:start w:val="1"/>
      <w:numFmt w:val="decimal"/>
      <w:lvlText w:val="%4."/>
      <w:lvlJc w:val="left"/>
      <w:pPr>
        <w:ind w:left="2925" w:hanging="360"/>
      </w:pPr>
    </w:lvl>
    <w:lvl w:ilvl="4" w:tentative="0">
      <w:start w:val="1"/>
      <w:numFmt w:val="lowerLetter"/>
      <w:lvlText w:val="%5."/>
      <w:lvlJc w:val="left"/>
      <w:pPr>
        <w:ind w:left="3645" w:hanging="360"/>
      </w:pPr>
    </w:lvl>
    <w:lvl w:ilvl="5" w:tentative="0">
      <w:start w:val="1"/>
      <w:numFmt w:val="lowerRoman"/>
      <w:lvlText w:val="%6."/>
      <w:lvlJc w:val="right"/>
      <w:pPr>
        <w:ind w:left="4365" w:hanging="180"/>
      </w:pPr>
    </w:lvl>
    <w:lvl w:ilvl="6" w:tentative="0">
      <w:start w:val="1"/>
      <w:numFmt w:val="decimal"/>
      <w:lvlText w:val="%7."/>
      <w:lvlJc w:val="left"/>
      <w:pPr>
        <w:ind w:left="5085" w:hanging="360"/>
      </w:pPr>
    </w:lvl>
    <w:lvl w:ilvl="7" w:tentative="0">
      <w:start w:val="1"/>
      <w:numFmt w:val="lowerLetter"/>
      <w:lvlText w:val="%8."/>
      <w:lvlJc w:val="left"/>
      <w:pPr>
        <w:ind w:left="5805" w:hanging="360"/>
      </w:pPr>
    </w:lvl>
    <w:lvl w:ilvl="8" w:tentative="0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502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222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942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662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382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102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822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542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262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6DA69AD"/>
    <w:rsid w:val="0E3C4511"/>
    <w:rsid w:val="2A8102F7"/>
    <w:rsid w:val="324C663F"/>
    <w:rsid w:val="3EDD5115"/>
    <w:rsid w:val="43A13601"/>
    <w:rsid w:val="56B94E5D"/>
    <w:rsid w:val="625B63C5"/>
    <w:rsid w:val="676E45A0"/>
    <w:rsid w:val="7E4227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table" w:styleId="11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Table Normal1"/>
    <w:uiPriority w:val="0"/>
  </w:style>
  <w:style w:type="paragraph" w:styleId="13">
    <w:name w:val="Title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4">
    <w:name w:val="Table Normal2"/>
    <w:uiPriority w:val="0"/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P6xNYiC4BncqZKGEqfkq1P6clA==">AMUW2mUVzlR7RsGFkmLCdoHnWl+hjHzhv6lEh/wq5+Ggzq+wNTuCb74ZW+XVDZE7Pe1Gy80zJCqgxR4xE9AHrAcjWV/bvl9lx/MnvEVwjbey9WHbGNIwpn6ah3pt/Yntdh9M5zrRFRES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ScaleCrop>false</ScaleCrop>
  <LinksUpToDate>false</LinksUpToDate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2022-04-27T07:51:00Z</dcterms:created>
  <dc:creator>360DigiTMG</dc:creator>
  <cp:lastModifiedBy>HARSHA</cp:lastModifiedBy>
  <dcterms:modified xsi:type="dcterms:W3CDTF">2024-01-24T10:15:29Z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c74cc955aee8214b6bacc271f77142f0e5fe691c9fd6dfb29587aca50a9fa87a</vt:lpwstr>
  </property>
  <property fmtid="{D5CDD505-2E9C-101B-9397-08002B2CF9AE}" pid="3" name="KSOProductBuildVer">
    <vt:lpwstr>1033-12.2.0.13431</vt:lpwstr>
  </property>
  <property fmtid="{D5CDD505-2E9C-101B-9397-08002B2CF9AE}" pid="4" name="ICV">
    <vt:lpwstr>D2AAC59FCC6B4699ADA4C75CD617C5DE_12</vt:lpwstr>
  </property>
</Properties>
</file>